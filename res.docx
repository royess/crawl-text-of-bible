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1</w:t>
      </w:r>
    </w:p>
    <w:p>
      <w:r>
        <w:t xml:space="preserve">Paul, </w:t>
      </w:r>
      <w:r>
        <w:t xml:space="preserve">called </w:t>
      </w:r>
      <w:r>
        <w:rPr>
          <w:i/>
        </w:rPr>
        <w:t xml:space="preserve">to </w:t>
      </w:r>
      <w:r>
        <w:rPr>
          <w:i/>
        </w:rPr>
        <w:t xml:space="preserve">be </w:t>
      </w:r>
      <w:r>
        <w:t xml:space="preserve">an </w:t>
      </w:r>
      <w:r>
        <w:t xml:space="preserve">apostle </w:t>
      </w:r>
      <w:r>
        <w:t xml:space="preserve">of </w:t>
      </w:r>
      <w:r>
        <w:t xml:space="preserve">Jesus </w:t>
      </w:r>
      <w:r>
        <w:t xml:space="preserve">Christ </w:t>
      </w:r>
      <w:r>
        <w:t xml:space="preserve">through </w:t>
      </w:r>
      <w:r>
        <w:t xml:space="preserve">the </w:t>
      </w:r>
      <w:r>
        <w:t xml:space="preserve">will </w:t>
      </w:r>
      <w:r>
        <w:t xml:space="preserve">of </w:t>
      </w:r>
      <w:r>
        <w:t xml:space="preserve">God, </w:t>
      </w:r>
      <w:r>
        <w:t xml:space="preserve">and </w:t>
      </w:r>
      <w:r>
        <w:t xml:space="preserve">Sosthenes </w:t>
      </w:r>
      <w:r>
        <w:rPr>
          <w:i/>
        </w:rPr>
        <w:t xml:space="preserve">our </w:t>
      </w:r>
      <w:r>
        <w:t xml:space="preserve">brother, </w:t>
      </w:r>
    </w:p>
    <w:p>
      <w:r>
        <w:t>2</w:t>
      </w:r>
    </w:p>
    <w:p>
      <w:r>
        <w:t xml:space="preserve">Unto </w:t>
      </w:r>
      <w:r>
        <w:t xml:space="preserve">the </w:t>
      </w:r>
      <w:r>
        <w:t xml:space="preserve">church </w:t>
      </w:r>
      <w:r>
        <w:t xml:space="preserve">of </w:t>
      </w:r>
      <w:r>
        <w:t xml:space="preserve">God </w:t>
      </w:r>
      <w:r>
        <w:t xml:space="preserve">which </w:t>
      </w:r>
      <w:r>
        <w:t xml:space="preserve">is </w:t>
      </w:r>
      <w:r>
        <w:t xml:space="preserve">at </w:t>
      </w:r>
      <w:r>
        <w:t xml:space="preserve">Corinth, </w:t>
      </w:r>
      <w:r>
        <w:t xml:space="preserve">to </w:t>
      </w:r>
      <w:r>
        <w:t xml:space="preserve">them </w:t>
      </w:r>
      <w:r>
        <w:t xml:space="preserve">that </w:t>
      </w:r>
      <w:r>
        <w:t xml:space="preserve">are </w:t>
      </w:r>
      <w:r>
        <w:t xml:space="preserve">sanctified </w:t>
      </w:r>
      <w:r>
        <w:t xml:space="preserve">in </w:t>
      </w:r>
      <w:r>
        <w:t xml:space="preserve">Christ </w:t>
      </w:r>
      <w:r>
        <w:t xml:space="preserve">Jesus, </w:t>
      </w:r>
      <w:r>
        <w:t xml:space="preserve">called </w:t>
      </w:r>
      <w:r>
        <w:rPr>
          <w:i/>
        </w:rPr>
        <w:t xml:space="preserve">to </w:t>
      </w:r>
      <w:r>
        <w:rPr>
          <w:i/>
        </w:rPr>
        <w:t xml:space="preserve">be </w:t>
      </w:r>
      <w:r>
        <w:t xml:space="preserve">saints, </w:t>
      </w:r>
      <w:r>
        <w:t xml:space="preserve">with </w:t>
      </w:r>
      <w:r>
        <w:t xml:space="preserve">all </w:t>
      </w:r>
      <w:r>
        <w:t xml:space="preserve">that </w:t>
      </w:r>
      <w:r>
        <w:t xml:space="preserve">in </w:t>
      </w:r>
      <w:r>
        <w:t xml:space="preserve">every </w:t>
      </w:r>
      <w:r>
        <w:t xml:space="preserve">place </w:t>
      </w:r>
      <w:r>
        <w:t xml:space="preserve">call </w:t>
      </w:r>
      <w:r>
        <w:t xml:space="preserve">upon </w:t>
      </w:r>
      <w:r>
        <w:t xml:space="preserve">the </w:t>
      </w:r>
      <w:r>
        <w:t xml:space="preserve">name </w:t>
      </w:r>
      <w:r>
        <w:t xml:space="preserve">of </w:t>
      </w:r>
      <w:r>
        <w:t xml:space="preserve">Jesus </w:t>
      </w:r>
      <w:r>
        <w:t xml:space="preserve">Christ </w:t>
      </w:r>
      <w:r>
        <w:t xml:space="preserve">our </w:t>
      </w:r>
      <w:r>
        <w:t xml:space="preserve">Lord, </w:t>
      </w:r>
      <w:r>
        <w:t xml:space="preserve">both </w:t>
      </w:r>
      <w:r>
        <w:t xml:space="preserve">theirs </w:t>
      </w:r>
      <w:r>
        <w:t xml:space="preserve">and </w:t>
      </w:r>
      <w:r>
        <w:t xml:space="preserve">ours: </w:t>
      </w:r>
    </w:p>
    <w:p>
      <w:r>
        <w:t>3</w:t>
      </w:r>
    </w:p>
    <w:p>
      <w:r>
        <w:t xml:space="preserve">Grace </w:t>
      </w:r>
      <w:r>
        <w:rPr>
          <w:i/>
        </w:rPr>
        <w:t xml:space="preserve">be </w:t>
      </w:r>
      <w:r>
        <w:t xml:space="preserve">unto </w:t>
      </w:r>
      <w:r>
        <w:t xml:space="preserve">you, </w:t>
      </w:r>
      <w:r>
        <w:t xml:space="preserve">and </w:t>
      </w:r>
      <w:r>
        <w:t xml:space="preserve">peace, </w:t>
      </w:r>
      <w:r>
        <w:t xml:space="preserve">from </w:t>
      </w:r>
      <w:r>
        <w:t xml:space="preserve">God </w:t>
      </w:r>
      <w:r>
        <w:t xml:space="preserve">our </w:t>
      </w:r>
      <w:r>
        <w:t xml:space="preserve">Father, </w:t>
      </w:r>
      <w:r>
        <w:t xml:space="preserve">and </w:t>
      </w:r>
      <w:r>
        <w:rPr>
          <w:i/>
        </w:rPr>
        <w:t xml:space="preserve">from </w:t>
      </w:r>
      <w:r>
        <w:t xml:space="preserve">the </w:t>
      </w:r>
      <w:r>
        <w:t xml:space="preserve">Lord </w:t>
      </w:r>
      <w:r>
        <w:t xml:space="preserve">Jesus </w:t>
      </w:r>
      <w:r>
        <w:t xml:space="preserve">Christ. </w:t>
      </w:r>
    </w:p>
    <w:p>
      <w:r>
        <w:t>4</w:t>
      </w:r>
    </w:p>
    <w:p>
      <w:r>
        <w:t xml:space="preserve">I </w:t>
      </w:r>
      <w:r>
        <w:t xml:space="preserve">thank </w:t>
      </w:r>
      <w:r>
        <w:t xml:space="preserve">my </w:t>
      </w:r>
      <w:r>
        <w:t xml:space="preserve">God </w:t>
      </w:r>
      <w:r>
        <w:t xml:space="preserve">always </w:t>
      </w:r>
      <w:r>
        <w:t xml:space="preserve">on </w:t>
      </w:r>
      <w:r>
        <w:t xml:space="preserve">your </w:t>
      </w:r>
      <w:r>
        <w:t xml:space="preserve">behalf, </w:t>
      </w:r>
      <w:r>
        <w:t xml:space="preserve">for </w:t>
      </w:r>
      <w:r>
        <w:t xml:space="preserve">the </w:t>
      </w:r>
      <w:r>
        <w:t xml:space="preserve">grace </w:t>
      </w:r>
      <w:r>
        <w:t xml:space="preserve">of </w:t>
      </w:r>
      <w:r>
        <w:t xml:space="preserve">God </w:t>
      </w:r>
      <w:r>
        <w:t xml:space="preserve">which </w:t>
      </w:r>
      <w:r>
        <w:t xml:space="preserve">is </w:t>
      </w:r>
      <w:r>
        <w:t xml:space="preserve">given </w:t>
      </w:r>
      <w:r>
        <w:t xml:space="preserve">you </w:t>
      </w:r>
      <w:r>
        <w:t xml:space="preserve">by </w:t>
      </w:r>
      <w:r>
        <w:t xml:space="preserve">Jesus </w:t>
      </w:r>
      <w:r>
        <w:t xml:space="preserve">Christ; </w:t>
      </w:r>
    </w:p>
    <w:p>
      <w:r>
        <w:t>5</w:t>
      </w:r>
    </w:p>
    <w:p>
      <w:r>
        <w:t xml:space="preserve">That </w:t>
      </w:r>
      <w:r>
        <w:t xml:space="preserve">in </w:t>
      </w:r>
      <w:r>
        <w:t xml:space="preserve">every </w:t>
      </w:r>
      <w:r>
        <w:t xml:space="preserve">thing </w:t>
      </w:r>
      <w:r>
        <w:t xml:space="preserve">ye </w:t>
      </w:r>
      <w:r>
        <w:t xml:space="preserve">are </w:t>
      </w:r>
      <w:r>
        <w:t xml:space="preserve">enriched </w:t>
      </w:r>
      <w:r>
        <w:t xml:space="preserve">by </w:t>
      </w:r>
      <w:r>
        <w:t xml:space="preserve">him, </w:t>
      </w:r>
      <w:r>
        <w:t xml:space="preserve">in </w:t>
      </w:r>
      <w:r>
        <w:t xml:space="preserve">all </w:t>
      </w:r>
      <w:r>
        <w:t xml:space="preserve">utterance, </w:t>
      </w:r>
      <w:r>
        <w:t xml:space="preserve">and </w:t>
      </w:r>
      <w:r>
        <w:rPr>
          <w:i/>
        </w:rPr>
        <w:t xml:space="preserve">in </w:t>
      </w:r>
      <w:r>
        <w:t xml:space="preserve">all </w:t>
      </w:r>
      <w:r>
        <w:t xml:space="preserve">knowledge; </w:t>
      </w:r>
    </w:p>
    <w:p>
      <w:r>
        <w:t>6</w:t>
      </w:r>
    </w:p>
    <w:p>
      <w:r>
        <w:t xml:space="preserve">Even </w:t>
      </w:r>
      <w:r>
        <w:t xml:space="preserve">as </w:t>
      </w:r>
      <w:r>
        <w:t xml:space="preserve">the </w:t>
      </w:r>
      <w:r>
        <w:t xml:space="preserve">testimony </w:t>
      </w:r>
      <w:r>
        <w:t xml:space="preserve">of </w:t>
      </w:r>
      <w:r>
        <w:t xml:space="preserve">Christ </w:t>
      </w:r>
      <w:r>
        <w:t xml:space="preserve">was </w:t>
      </w:r>
      <w:r>
        <w:t xml:space="preserve">confirmed </w:t>
      </w:r>
      <w:r>
        <w:t xml:space="preserve">in </w:t>
      </w:r>
      <w:r>
        <w:t xml:space="preserve">you: </w:t>
      </w:r>
    </w:p>
    <w:p>
      <w:r>
        <w:t>7</w:t>
      </w:r>
    </w:p>
    <w:p>
      <w:r>
        <w:t xml:space="preserve">So </w:t>
      </w:r>
      <w:r>
        <w:t xml:space="preserve">that </w:t>
      </w:r>
      <w:r>
        <w:t xml:space="preserve">ye </w:t>
      </w:r>
      <w:r>
        <w:t xml:space="preserve">come </w:t>
      </w:r>
      <w:r>
        <w:t xml:space="preserve">behind </w:t>
      </w:r>
      <w:r>
        <w:t xml:space="preserve">in </w:t>
      </w:r>
      <w:r>
        <w:t xml:space="preserve">no </w:t>
      </w:r>
      <w:r>
        <w:t xml:space="preserve">gift; </w:t>
      </w:r>
      <w:r>
        <w:t xml:space="preserve">waiting </w:t>
      </w:r>
      <w:r>
        <w:t xml:space="preserve">for </w:t>
      </w:r>
      <w:r>
        <w:t xml:space="preserve">the </w:t>
      </w:r>
      <w:r>
        <w:t xml:space="preserve">coming </w:t>
      </w:r>
      <w:r>
        <w:t xml:space="preserve">of </w:t>
      </w:r>
      <w:r>
        <w:t xml:space="preserve">our </w:t>
      </w:r>
      <w:r>
        <w:t xml:space="preserve">Lord </w:t>
      </w:r>
      <w:r>
        <w:t xml:space="preserve">Jesus </w:t>
      </w:r>
      <w:r>
        <w:t xml:space="preserve">Christ: </w:t>
      </w:r>
    </w:p>
    <w:p>
      <w:r>
        <w:t>2</w:t>
      </w:r>
    </w:p>
    <w:p>
      <w:r>
        <w:t>1</w:t>
      </w:r>
    </w:p>
    <w:p>
      <w:r>
        <w:t xml:space="preserve">And </w:t>
      </w:r>
      <w:r>
        <w:t xml:space="preserve">I, </w:t>
      </w:r>
      <w:r>
        <w:t xml:space="preserve">brethren, </w:t>
      </w:r>
      <w:r>
        <w:t xml:space="preserve">when </w:t>
      </w:r>
      <w:r>
        <w:t xml:space="preserve">I </w:t>
      </w:r>
      <w:r>
        <w:t xml:space="preserve">came </w:t>
      </w:r>
      <w:r>
        <w:t xml:space="preserve">to </w:t>
      </w:r>
      <w:r>
        <w:t xml:space="preserve">you, </w:t>
      </w:r>
      <w:r>
        <w:t xml:space="preserve">came </w:t>
      </w:r>
      <w:r>
        <w:t xml:space="preserve">not </w:t>
      </w:r>
      <w:r>
        <w:t xml:space="preserve">with </w:t>
      </w:r>
      <w:r>
        <w:t xml:space="preserve">excellency </w:t>
      </w:r>
      <w:r>
        <w:t xml:space="preserve">of </w:t>
      </w:r>
      <w:r>
        <w:t xml:space="preserve">speech </w:t>
      </w:r>
      <w:r>
        <w:t xml:space="preserve">or </w:t>
      </w:r>
      <w:r>
        <w:t xml:space="preserve">of </w:t>
      </w:r>
      <w:r>
        <w:t xml:space="preserve">wisdom, </w:t>
      </w:r>
      <w:r>
        <w:t xml:space="preserve">declaring </w:t>
      </w:r>
      <w:r>
        <w:t xml:space="preserve">unto </w:t>
      </w:r>
      <w:r>
        <w:t xml:space="preserve">you </w:t>
      </w:r>
      <w:r>
        <w:t xml:space="preserve">the </w:t>
      </w:r>
      <w:r>
        <w:t xml:space="preserve">testimony </w:t>
      </w:r>
      <w:r>
        <w:t xml:space="preserve">of </w:t>
      </w:r>
      <w:r>
        <w:t xml:space="preserve">God. </w:t>
      </w:r>
    </w:p>
    <w:p>
      <w:r>
        <w:t>2</w:t>
      </w:r>
    </w:p>
    <w:p>
      <w:r>
        <w:t xml:space="preserve">For </w:t>
      </w:r>
      <w:r>
        <w:t xml:space="preserve">I </w:t>
      </w:r>
      <w:r>
        <w:t xml:space="preserve">determined </w:t>
      </w:r>
      <w:r>
        <w:t xml:space="preserve">not </w:t>
      </w:r>
      <w:r>
        <w:t xml:space="preserve">to </w:t>
      </w:r>
      <w:r>
        <w:t xml:space="preserve">know </w:t>
      </w:r>
      <w:r>
        <w:t xml:space="preserve">any </w:t>
      </w:r>
      <w:r>
        <w:t xml:space="preserve">thing </w:t>
      </w:r>
      <w:r>
        <w:t xml:space="preserve">among </w:t>
      </w:r>
      <w:r>
        <w:t xml:space="preserve">you, </w:t>
      </w:r>
      <w:r>
        <w:t xml:space="preserve">save </w:t>
      </w:r>
      <w:r>
        <w:t xml:space="preserve">Jesus </w:t>
      </w:r>
      <w:r>
        <w:t xml:space="preserve">Christ, </w:t>
      </w:r>
      <w:r>
        <w:t xml:space="preserve">and </w:t>
      </w:r>
      <w:r>
        <w:t xml:space="preserve">him </w:t>
      </w:r>
      <w:r>
        <w:t xml:space="preserve">crucified. </w:t>
      </w:r>
    </w:p>
    <w:p>
      <w:r>
        <w:t>3</w:t>
      </w:r>
    </w:p>
    <w:p>
      <w:r>
        <w:t xml:space="preserve">And </w:t>
      </w:r>
      <w:r>
        <w:t xml:space="preserve">I </w:t>
      </w:r>
      <w:r>
        <w:t xml:space="preserve">was </w:t>
      </w:r>
      <w:r>
        <w:t xml:space="preserve">with </w:t>
      </w:r>
      <w:r>
        <w:t xml:space="preserve">you </w:t>
      </w:r>
      <w:r>
        <w:t xml:space="preserve">in </w:t>
      </w:r>
      <w:r>
        <w:t xml:space="preserve">weakness, </w:t>
      </w:r>
      <w:r>
        <w:t xml:space="preserve">and </w:t>
      </w:r>
      <w:r>
        <w:t xml:space="preserve">in </w:t>
      </w:r>
      <w:r>
        <w:t xml:space="preserve">fear, </w:t>
      </w:r>
      <w:r>
        <w:t xml:space="preserve">and </w:t>
      </w:r>
      <w:r>
        <w:t xml:space="preserve">in </w:t>
      </w:r>
      <w:r>
        <w:t xml:space="preserve">much </w:t>
      </w:r>
      <w:r>
        <w:t xml:space="preserve">trembling. </w:t>
      </w:r>
    </w:p>
    <w:p>
      <w:r>
        <w:t>4</w:t>
      </w:r>
    </w:p>
    <w:p>
      <w:r>
        <w:t xml:space="preserve">And </w:t>
      </w:r>
      <w:r>
        <w:t xml:space="preserve">my </w:t>
      </w:r>
      <w:r>
        <w:t xml:space="preserve">speech </w:t>
      </w:r>
      <w:r>
        <w:t xml:space="preserve">and </w:t>
      </w:r>
      <w:r>
        <w:t xml:space="preserve">my </w:t>
      </w:r>
      <w:r>
        <w:t xml:space="preserve">preaching </w:t>
      </w:r>
      <w:r>
        <w:rPr>
          <w:i/>
        </w:rPr>
        <w:t xml:space="preserve">was </w:t>
      </w:r>
      <w:r>
        <w:t xml:space="preserve">not </w:t>
      </w:r>
      <w:r>
        <w:t xml:space="preserve">with </w:t>
      </w:r>
      <w:r>
        <w:t xml:space="preserve">enticing </w:t>
      </w:r>
      <w:r>
        <w:t xml:space="preserve">words </w:t>
      </w:r>
      <w:r>
        <w:t xml:space="preserve">of </w:t>
      </w:r>
      <w:r>
        <w:t xml:space="preserve">man's </w:t>
      </w:r>
      <w:r>
        <w:t xml:space="preserve">wisdom, </w:t>
      </w:r>
      <w:r>
        <w:t xml:space="preserve">but </w:t>
      </w:r>
      <w:r>
        <w:t xml:space="preserve">in </w:t>
      </w:r>
      <w:r>
        <w:t xml:space="preserve">demonstration </w:t>
      </w:r>
      <w:r>
        <w:t xml:space="preserve">of </w:t>
      </w:r>
      <w:r>
        <w:t xml:space="preserve">the </w:t>
      </w:r>
      <w:r>
        <w:t xml:space="preserve">Spirit </w:t>
      </w:r>
      <w:r>
        <w:t xml:space="preserve">and </w:t>
      </w:r>
      <w:r>
        <w:t xml:space="preserve">of </w:t>
      </w:r>
      <w:r>
        <w:t xml:space="preserve">power: </w:t>
      </w:r>
    </w:p>
    <w:p>
      <w:r>
        <w:t>5</w:t>
      </w:r>
    </w:p>
    <w:p>
      <w:r>
        <w:t xml:space="preserve">That </w:t>
      </w:r>
      <w:r>
        <w:t xml:space="preserve">your </w:t>
      </w:r>
      <w:r>
        <w:t xml:space="preserve">faith </w:t>
      </w:r>
      <w:r>
        <w:t xml:space="preserve">should </w:t>
      </w:r>
      <w:r>
        <w:t xml:space="preserve">not </w:t>
      </w:r>
      <w:r>
        <w:t xml:space="preserve">stand </w:t>
      </w:r>
      <w:r>
        <w:t xml:space="preserve">in </w:t>
      </w:r>
      <w:r>
        <w:t xml:space="preserve">the </w:t>
      </w:r>
      <w:r>
        <w:t xml:space="preserve">wisdom </w:t>
      </w:r>
      <w:r>
        <w:t xml:space="preserve">of </w:t>
      </w:r>
      <w:r>
        <w:t xml:space="preserve">men, </w:t>
      </w:r>
      <w:r>
        <w:t xml:space="preserve">but </w:t>
      </w:r>
      <w:r>
        <w:t xml:space="preserve">in </w:t>
      </w:r>
      <w:r>
        <w:t xml:space="preserve">the </w:t>
      </w:r>
      <w:r>
        <w:t xml:space="preserve">power </w:t>
      </w:r>
      <w:r>
        <w:t xml:space="preserve">of </w:t>
      </w:r>
      <w:r>
        <w:t xml:space="preserve">God. </w:t>
      </w:r>
    </w:p>
    <w:p>
      <w:r>
        <w:t>6</w:t>
      </w:r>
    </w:p>
    <w:p>
      <w:r>
        <w:t xml:space="preserve">Howbeit </w:t>
      </w:r>
      <w:r>
        <w:t xml:space="preserve">we </w:t>
      </w:r>
      <w:r>
        <w:t xml:space="preserve">speak </w:t>
      </w:r>
      <w:r>
        <w:t xml:space="preserve">wisdom </w:t>
      </w:r>
      <w:r>
        <w:t xml:space="preserve">among </w:t>
      </w:r>
      <w:r>
        <w:t xml:space="preserve">them </w:t>
      </w:r>
      <w:r>
        <w:t xml:space="preserve">that </w:t>
      </w:r>
      <w:r>
        <w:t xml:space="preserve">are </w:t>
      </w:r>
      <w:r>
        <w:t xml:space="preserve">perfect: </w:t>
      </w:r>
      <w:r>
        <w:t xml:space="preserve">yet </w:t>
      </w:r>
      <w:r>
        <w:t xml:space="preserve">not </w:t>
      </w:r>
      <w:r>
        <w:t xml:space="preserve">the </w:t>
      </w:r>
      <w:r>
        <w:t xml:space="preserve">wisdom </w:t>
      </w:r>
      <w:r>
        <w:t xml:space="preserve">of </w:t>
      </w:r>
      <w:r>
        <w:t xml:space="preserve">this </w:t>
      </w:r>
      <w:r>
        <w:t xml:space="preserve">world, </w:t>
      </w:r>
      <w:r>
        <w:t xml:space="preserve">nor </w:t>
      </w:r>
      <w:r>
        <w:t xml:space="preserve">of </w:t>
      </w:r>
      <w:r>
        <w:t xml:space="preserve">the </w:t>
      </w:r>
      <w:r>
        <w:t xml:space="preserve">princes </w:t>
      </w:r>
      <w:r>
        <w:t xml:space="preserve">of </w:t>
      </w:r>
      <w:r>
        <w:t xml:space="preserve">this </w:t>
      </w:r>
      <w:r>
        <w:t xml:space="preserve">world, </w:t>
      </w:r>
      <w:r>
        <w:t xml:space="preserve">that </w:t>
      </w:r>
      <w:r>
        <w:t xml:space="preserve">come </w:t>
      </w:r>
      <w:r>
        <w:t xml:space="preserve">to </w:t>
      </w:r>
      <w:r>
        <w:t xml:space="preserve">nought: </w:t>
      </w:r>
    </w:p>
    <w:p>
      <w:r>
        <w:t>7</w:t>
      </w:r>
    </w:p>
    <w:p>
      <w:r>
        <w:t xml:space="preserve">But </w:t>
      </w:r>
      <w:r>
        <w:t xml:space="preserve">we </w:t>
      </w:r>
      <w:r>
        <w:t xml:space="preserve">speak </w:t>
      </w:r>
      <w:r>
        <w:t xml:space="preserve">the </w:t>
      </w:r>
      <w:r>
        <w:t xml:space="preserve">wisdom </w:t>
      </w:r>
      <w:r>
        <w:t xml:space="preserve">of </w:t>
      </w:r>
      <w:r>
        <w:t xml:space="preserve">God </w:t>
      </w:r>
      <w:r>
        <w:t xml:space="preserve">in </w:t>
      </w:r>
      <w:r>
        <w:t xml:space="preserve">a </w:t>
      </w:r>
      <w:r>
        <w:t xml:space="preserve">mystery, </w:t>
      </w:r>
      <w:r>
        <w:rPr>
          <w:i/>
        </w:rPr>
        <w:t xml:space="preserve">even </w:t>
      </w:r>
      <w:r>
        <w:t xml:space="preserve">the </w:t>
      </w:r>
      <w:r>
        <w:t xml:space="preserve">hidden </w:t>
      </w:r>
      <w:r>
        <w:rPr>
          <w:i/>
        </w:rPr>
        <w:t xml:space="preserve">wisdom </w:t>
      </w:r>
      <w:r>
        <w:t xml:space="preserve">which </w:t>
      </w:r>
      <w:r>
        <w:t xml:space="preserve">God </w:t>
      </w:r>
      <w:r>
        <w:t xml:space="preserve">ordained </w:t>
      </w:r>
      <w:r>
        <w:t xml:space="preserve">before </w:t>
      </w:r>
      <w:r>
        <w:t xml:space="preserve">the </w:t>
      </w:r>
      <w:r>
        <w:t xml:space="preserve">world </w:t>
      </w:r>
      <w:r>
        <w:t xml:space="preserve">unto </w:t>
      </w:r>
      <w:r>
        <w:t xml:space="preserve">our </w:t>
      </w:r>
      <w:r>
        <w:t xml:space="preserve">glory: </w:t>
      </w:r>
    </w:p>
    <w:p>
      <w:r>
        <w:t>3</w:t>
      </w:r>
    </w:p>
    <w:p>
      <w:r>
        <w:t>1</w:t>
      </w:r>
    </w:p>
    <w:p>
      <w:r>
        <w:t xml:space="preserve">And </w:t>
      </w:r>
      <w:r>
        <w:t xml:space="preserve">I, </w:t>
      </w:r>
      <w:r>
        <w:t xml:space="preserve">brethren, </w:t>
      </w:r>
      <w:r>
        <w:t xml:space="preserve">could </w:t>
      </w:r>
      <w:r>
        <w:t xml:space="preserve">not </w:t>
      </w:r>
      <w:r>
        <w:t xml:space="preserve">speak </w:t>
      </w:r>
      <w:r>
        <w:t xml:space="preserve">unto </w:t>
      </w:r>
      <w:r>
        <w:t xml:space="preserve">you </w:t>
      </w:r>
      <w:r>
        <w:t xml:space="preserve">as </w:t>
      </w:r>
      <w:r>
        <w:t xml:space="preserve">unto </w:t>
      </w:r>
      <w:r>
        <w:t xml:space="preserve">spiritual, </w:t>
      </w:r>
      <w:r>
        <w:t xml:space="preserve">but </w:t>
      </w:r>
      <w:r>
        <w:t xml:space="preserve">as </w:t>
      </w:r>
      <w:r>
        <w:t xml:space="preserve">unto </w:t>
      </w:r>
      <w:r>
        <w:t xml:space="preserve">carnal, </w:t>
      </w:r>
      <w:r>
        <w:rPr>
          <w:i/>
        </w:rPr>
        <w:t xml:space="preserve">even </w:t>
      </w:r>
      <w:r>
        <w:t xml:space="preserve">as </w:t>
      </w:r>
      <w:r>
        <w:t xml:space="preserve">unto </w:t>
      </w:r>
      <w:r>
        <w:t xml:space="preserve">babes </w:t>
      </w:r>
      <w:r>
        <w:t xml:space="preserve">in </w:t>
      </w:r>
      <w:r>
        <w:t xml:space="preserve">Christ. </w:t>
      </w:r>
    </w:p>
    <w:p>
      <w:r>
        <w:t>2</w:t>
      </w:r>
    </w:p>
    <w:p>
      <w:r>
        <w:t xml:space="preserve">I </w:t>
      </w:r>
      <w:r>
        <w:t xml:space="preserve">have </w:t>
      </w:r>
      <w:r>
        <w:t xml:space="preserve">fed </w:t>
      </w:r>
      <w:r>
        <w:t xml:space="preserve">you </w:t>
      </w:r>
      <w:r>
        <w:t xml:space="preserve">with </w:t>
      </w:r>
      <w:r>
        <w:t xml:space="preserve">milk, </w:t>
      </w:r>
      <w:r>
        <w:t xml:space="preserve">and </w:t>
      </w:r>
      <w:r>
        <w:t xml:space="preserve">not </w:t>
      </w:r>
      <w:r>
        <w:t xml:space="preserve">with </w:t>
      </w:r>
      <w:r>
        <w:t xml:space="preserve">meat: </w:t>
      </w:r>
      <w:r>
        <w:t xml:space="preserve">for </w:t>
      </w:r>
      <w:r>
        <w:t xml:space="preserve">hitherto </w:t>
      </w:r>
      <w:r>
        <w:t xml:space="preserve">ye </w:t>
      </w:r>
      <w:r>
        <w:t xml:space="preserve">were </w:t>
      </w:r>
      <w:r>
        <w:t xml:space="preserve">not </w:t>
      </w:r>
      <w:r>
        <w:t xml:space="preserve">able </w:t>
      </w:r>
      <w:r>
        <w:rPr>
          <w:i/>
        </w:rPr>
        <w:t xml:space="preserve">to </w:t>
      </w:r>
      <w:r>
        <w:t xml:space="preserve">bear </w:t>
      </w:r>
      <w:r>
        <w:rPr>
          <w:i/>
        </w:rPr>
        <w:t xml:space="preserve">it </w:t>
      </w:r>
      <w:r>
        <w:t xml:space="preserve">neither </w:t>
      </w:r>
      <w:r>
        <w:t xml:space="preserve">yet </w:t>
      </w:r>
      <w:r>
        <w:t xml:space="preserve">now </w:t>
      </w:r>
      <w:r>
        <w:t xml:space="preserve">are </w:t>
      </w:r>
      <w:r>
        <w:t xml:space="preserve">ye </w:t>
      </w:r>
      <w:r>
        <w:t xml:space="preserve">able. </w:t>
      </w:r>
    </w:p>
    <w:p>
      <w:r>
        <w:t>3</w:t>
      </w:r>
    </w:p>
    <w:p>
      <w:r>
        <w:t xml:space="preserve">For </w:t>
      </w:r>
      <w:r>
        <w:t xml:space="preserve">ye </w:t>
      </w:r>
      <w:r>
        <w:t xml:space="preserve">are </w:t>
      </w:r>
      <w:r>
        <w:t xml:space="preserve">yet </w:t>
      </w:r>
      <w:r>
        <w:t xml:space="preserve">carnal: </w:t>
      </w:r>
      <w:r>
        <w:t xml:space="preserve">for </w:t>
      </w:r>
      <w:r>
        <w:t xml:space="preserve">whereas </w:t>
      </w:r>
      <w:r>
        <w:rPr>
          <w:i/>
        </w:rPr>
        <w:t xml:space="preserve">there </w:t>
      </w:r>
      <w:r>
        <w:rPr>
          <w:i/>
        </w:rPr>
        <w:t xml:space="preserve">is </w:t>
      </w:r>
      <w:r>
        <w:t xml:space="preserve">among </w:t>
      </w:r>
      <w:r>
        <w:t xml:space="preserve">you </w:t>
      </w:r>
      <w:r>
        <w:t xml:space="preserve">envying, </w:t>
      </w:r>
      <w:r>
        <w:t xml:space="preserve">and </w:t>
      </w:r>
      <w:r>
        <w:t xml:space="preserve">strife, </w:t>
      </w:r>
      <w:r>
        <w:t xml:space="preserve">and </w:t>
      </w:r>
      <w:r>
        <w:t xml:space="preserve">divisions, </w:t>
      </w:r>
      <w:r>
        <w:t xml:space="preserve">are </w:t>
      </w:r>
      <w:r>
        <w:t xml:space="preserve">ye </w:t>
      </w:r>
      <w:r>
        <w:t xml:space="preserve">not </w:t>
      </w:r>
      <w:r>
        <w:t xml:space="preserve">carnal, </w:t>
      </w:r>
      <w:r>
        <w:t xml:space="preserve">and </w:t>
      </w:r>
      <w:r>
        <w:t xml:space="preserve">walk </w:t>
      </w:r>
      <w:r>
        <w:t xml:space="preserve">as </w:t>
      </w:r>
      <w:r>
        <w:t xml:space="preserve">men? </w:t>
      </w:r>
    </w:p>
    <w:p>
      <w:r>
        <w:t>4</w:t>
      </w:r>
    </w:p>
    <w:p>
      <w:r>
        <w:t xml:space="preserve">For </w:t>
      </w:r>
      <w:r>
        <w:t xml:space="preserve">while </w:t>
      </w:r>
      <w:r>
        <w:t xml:space="preserve">one </w:t>
      </w:r>
      <w:r>
        <w:t xml:space="preserve">saith, </w:t>
      </w:r>
      <w:r>
        <w:t xml:space="preserve">I </w:t>
      </w:r>
      <w:r>
        <w:t xml:space="preserve">am </w:t>
      </w:r>
      <w:r>
        <w:t xml:space="preserve">of </w:t>
      </w:r>
      <w:r>
        <w:t xml:space="preserve">Paul; </w:t>
      </w:r>
      <w:r>
        <w:t xml:space="preserve">and </w:t>
      </w:r>
      <w:r>
        <w:t xml:space="preserve">another, </w:t>
      </w:r>
      <w:r>
        <w:t xml:space="preserve">I </w:t>
      </w:r>
      <w:r>
        <w:rPr>
          <w:i/>
        </w:rPr>
        <w:t xml:space="preserve">am </w:t>
      </w:r>
      <w:r>
        <w:t xml:space="preserve">of </w:t>
      </w:r>
      <w:r>
        <w:t xml:space="preserve">Apollos; </w:t>
      </w:r>
      <w:r>
        <w:t xml:space="preserve">are </w:t>
      </w:r>
      <w:r>
        <w:t xml:space="preserve">ye </w:t>
      </w:r>
      <w:r>
        <w:t xml:space="preserve">not </w:t>
      </w:r>
      <w:r>
        <w:t xml:space="preserve">carnal? </w:t>
      </w:r>
    </w:p>
    <w:p>
      <w:r>
        <w:t>5</w:t>
      </w:r>
    </w:p>
    <w:p>
      <w:r>
        <w:t xml:space="preserve">Who </w:t>
      </w:r>
      <w:r>
        <w:t xml:space="preserve">then </w:t>
      </w:r>
      <w:r>
        <w:t xml:space="preserve">is </w:t>
      </w:r>
      <w:r>
        <w:t xml:space="preserve">Paul, </w:t>
      </w:r>
      <w:r>
        <w:t xml:space="preserve">and </w:t>
      </w:r>
      <w:r>
        <w:t xml:space="preserve">who </w:t>
      </w:r>
      <w:r>
        <w:rPr>
          <w:i/>
        </w:rPr>
        <w:t xml:space="preserve">is </w:t>
      </w:r>
      <w:r>
        <w:t xml:space="preserve">Apollos, </w:t>
      </w:r>
      <w:r>
        <w:t xml:space="preserve">but </w:t>
      </w:r>
      <w:r>
        <w:t xml:space="preserve">ministers </w:t>
      </w:r>
      <w:r>
        <w:t xml:space="preserve">by </w:t>
      </w:r>
      <w:r>
        <w:t xml:space="preserve">whom </w:t>
      </w:r>
      <w:r>
        <w:t xml:space="preserve">ye </w:t>
      </w:r>
      <w:r>
        <w:t xml:space="preserve">believed, </w:t>
      </w:r>
      <w:r>
        <w:t xml:space="preserve">even </w:t>
      </w:r>
      <w:r>
        <w:t xml:space="preserve">as </w:t>
      </w:r>
      <w:r>
        <w:t xml:space="preserve">the </w:t>
      </w:r>
      <w:r>
        <w:t xml:space="preserve">Lord </w:t>
      </w:r>
      <w:r>
        <w:t xml:space="preserve">gave </w:t>
      </w:r>
      <w:r>
        <w:t xml:space="preserve">to </w:t>
      </w:r>
      <w:r>
        <w:t xml:space="preserve">every </w:t>
      </w:r>
      <w:r>
        <w:t xml:space="preserve">man? </w:t>
      </w:r>
    </w:p>
    <w:p>
      <w:r>
        <w:t>6</w:t>
      </w:r>
    </w:p>
    <w:p>
      <w:r>
        <w:t xml:space="preserve">I </w:t>
      </w:r>
      <w:r>
        <w:t xml:space="preserve">have </w:t>
      </w:r>
      <w:r>
        <w:t xml:space="preserve">planted, </w:t>
      </w:r>
      <w:r>
        <w:t xml:space="preserve">Apollos </w:t>
      </w:r>
      <w:r>
        <w:t xml:space="preserve">watered; </w:t>
      </w:r>
      <w:r>
        <w:t xml:space="preserve">but </w:t>
      </w:r>
      <w:r>
        <w:t xml:space="preserve">God </w:t>
      </w:r>
      <w:r>
        <w:t xml:space="preserve">gave </w:t>
      </w:r>
      <w:r>
        <w:t xml:space="preserve">the </w:t>
      </w:r>
      <w:r>
        <w:t xml:space="preserve">increase. </w:t>
      </w:r>
    </w:p>
    <w:p>
      <w:r>
        <w:t>7</w:t>
      </w:r>
    </w:p>
    <w:p>
      <w:r>
        <w:t xml:space="preserve">So </w:t>
      </w:r>
      <w:r>
        <w:t xml:space="preserve">then </w:t>
      </w:r>
      <w:r>
        <w:t xml:space="preserve">neither </w:t>
      </w:r>
      <w:r>
        <w:t xml:space="preserve">is </w:t>
      </w:r>
      <w:r>
        <w:t xml:space="preserve">he </w:t>
      </w:r>
      <w:r>
        <w:t xml:space="preserve">that </w:t>
      </w:r>
      <w:r>
        <w:t xml:space="preserve">planteth </w:t>
      </w:r>
      <w:r>
        <w:t xml:space="preserve">any </w:t>
      </w:r>
      <w:r>
        <w:t xml:space="preserve">thing, </w:t>
      </w:r>
      <w:r>
        <w:t xml:space="preserve">neither </w:t>
      </w:r>
      <w:r>
        <w:t xml:space="preserve">he </w:t>
      </w:r>
      <w:r>
        <w:t xml:space="preserve">that </w:t>
      </w:r>
      <w:r>
        <w:t xml:space="preserve">watereth; </w:t>
      </w:r>
      <w:r>
        <w:t xml:space="preserve">but </w:t>
      </w:r>
      <w:r>
        <w:t xml:space="preserve">God </w:t>
      </w:r>
      <w:r>
        <w:t xml:space="preserve">that </w:t>
      </w:r>
      <w:r>
        <w:t xml:space="preserve">giveth </w:t>
      </w:r>
      <w:r>
        <w:t xml:space="preserve">the </w:t>
      </w:r>
      <w:r>
        <w:t xml:space="preserve">increase. </w:t>
      </w:r>
    </w:p>
    <w:p>
      <w:r>
        <w:t>4</w:t>
      </w:r>
    </w:p>
    <w:p>
      <w:r>
        <w:t>1</w:t>
      </w:r>
    </w:p>
    <w:p>
      <w:r>
        <w:t xml:space="preserve">Let </w:t>
      </w:r>
      <w:r>
        <w:t xml:space="preserve">a </w:t>
      </w:r>
      <w:r>
        <w:t xml:space="preserve">man </w:t>
      </w:r>
      <w:r>
        <w:t xml:space="preserve">so </w:t>
      </w:r>
      <w:r>
        <w:t xml:space="preserve">account </w:t>
      </w:r>
      <w:r>
        <w:t xml:space="preserve">of </w:t>
      </w:r>
      <w:r>
        <w:t xml:space="preserve">us, </w:t>
      </w:r>
      <w:r>
        <w:t xml:space="preserve">as </w:t>
      </w:r>
      <w:r>
        <w:t xml:space="preserve">of </w:t>
      </w:r>
      <w:r>
        <w:t xml:space="preserve">the </w:t>
      </w:r>
      <w:r>
        <w:t xml:space="preserve">ministers </w:t>
      </w:r>
      <w:r>
        <w:t xml:space="preserve">of </w:t>
      </w:r>
      <w:r>
        <w:t xml:space="preserve">Christ, </w:t>
      </w:r>
      <w:r>
        <w:t xml:space="preserve">and </w:t>
      </w:r>
      <w:r>
        <w:t xml:space="preserve">stewards </w:t>
      </w:r>
      <w:r>
        <w:t xml:space="preserve">of </w:t>
      </w:r>
      <w:r>
        <w:t xml:space="preserve">the </w:t>
      </w:r>
      <w:r>
        <w:t xml:space="preserve">mysteries </w:t>
      </w:r>
      <w:r>
        <w:t xml:space="preserve">of </w:t>
      </w:r>
      <w:r>
        <w:t xml:space="preserve">God. </w:t>
      </w:r>
    </w:p>
    <w:p>
      <w:r>
        <w:t>2</w:t>
      </w:r>
    </w:p>
    <w:p>
      <w:r>
        <w:t xml:space="preserve">Moreover </w:t>
      </w:r>
      <w:r>
        <w:t xml:space="preserve">it </w:t>
      </w:r>
      <w:r>
        <w:t xml:space="preserve">is </w:t>
      </w:r>
      <w:r>
        <w:t xml:space="preserve">required </w:t>
      </w:r>
      <w:r>
        <w:t xml:space="preserve">in </w:t>
      </w:r>
      <w:r>
        <w:t xml:space="preserve">stewards, </w:t>
      </w:r>
      <w:r>
        <w:t xml:space="preserve">that </w:t>
      </w:r>
      <w:r>
        <w:t xml:space="preserve">a </w:t>
      </w:r>
      <w:r>
        <w:t xml:space="preserve">man </w:t>
      </w:r>
      <w:r>
        <w:t xml:space="preserve">be </w:t>
      </w:r>
      <w:r>
        <w:t xml:space="preserve">found </w:t>
      </w:r>
      <w:r>
        <w:t xml:space="preserve">faithful. </w:t>
      </w:r>
    </w:p>
    <w:p>
      <w:r>
        <w:t>3</w:t>
      </w:r>
    </w:p>
    <w:p>
      <w:r>
        <w:t xml:space="preserve">But </w:t>
      </w:r>
      <w:r>
        <w:t xml:space="preserve">with </w:t>
      </w:r>
      <w:r>
        <w:t xml:space="preserve">me </w:t>
      </w:r>
      <w:r>
        <w:t xml:space="preserve">it </w:t>
      </w:r>
      <w:r>
        <w:t xml:space="preserve">is </w:t>
      </w:r>
      <w:r>
        <w:t xml:space="preserve">a </w:t>
      </w:r>
      <w:r>
        <w:t xml:space="preserve">very </w:t>
      </w:r>
      <w:r>
        <w:t xml:space="preserve">small </w:t>
      </w:r>
      <w:r>
        <w:t xml:space="preserve">thing </w:t>
      </w:r>
      <w:r>
        <w:t xml:space="preserve">that </w:t>
      </w:r>
      <w:r>
        <w:t xml:space="preserve">I </w:t>
      </w:r>
      <w:r>
        <w:t xml:space="preserve">should </w:t>
      </w:r>
      <w:r>
        <w:t xml:space="preserve">be </w:t>
      </w:r>
      <w:r>
        <w:t xml:space="preserve">judged </w:t>
      </w:r>
      <w:r>
        <w:t xml:space="preserve">of </w:t>
      </w:r>
      <w:r>
        <w:t xml:space="preserve">you, </w:t>
      </w:r>
      <w:r>
        <w:t xml:space="preserve">or </w:t>
      </w:r>
      <w:r>
        <w:t xml:space="preserve">of </w:t>
      </w:r>
      <w:r>
        <w:t xml:space="preserve">man's </w:t>
      </w:r>
      <w:r>
        <w:t xml:space="preserve">judgment: </w:t>
      </w:r>
      <w:r>
        <w:t xml:space="preserve">yea, </w:t>
      </w:r>
      <w:r>
        <w:t xml:space="preserve">I </w:t>
      </w:r>
      <w:r>
        <w:t xml:space="preserve">judge </w:t>
      </w:r>
      <w:r>
        <w:t xml:space="preserve">not </w:t>
      </w:r>
      <w:r>
        <w:t xml:space="preserve">mine </w:t>
      </w:r>
      <w:r>
        <w:t xml:space="preserve">own </w:t>
      </w:r>
      <w:r>
        <w:t xml:space="preserve">self. </w:t>
      </w:r>
    </w:p>
    <w:p>
      <w:r>
        <w:t>4</w:t>
      </w:r>
    </w:p>
    <w:p>
      <w:r>
        <w:t xml:space="preserve">For </w:t>
      </w:r>
      <w:r>
        <w:t xml:space="preserve">I </w:t>
      </w:r>
      <w:r>
        <w:t xml:space="preserve">know </w:t>
      </w:r>
      <w:r>
        <w:t xml:space="preserve">nothing </w:t>
      </w:r>
      <w:r>
        <w:t xml:space="preserve">by </w:t>
      </w:r>
      <w:r>
        <w:t xml:space="preserve">myself; </w:t>
      </w:r>
      <w:r>
        <w:t xml:space="preserve">yet </w:t>
      </w:r>
      <w:r>
        <w:t xml:space="preserve">am </w:t>
      </w:r>
      <w:r>
        <w:t xml:space="preserve">I </w:t>
      </w:r>
      <w:r>
        <w:t xml:space="preserve">not </w:t>
      </w:r>
      <w:r>
        <w:t xml:space="preserve">hereby </w:t>
      </w:r>
      <w:r>
        <w:t xml:space="preserve">justified: </w:t>
      </w:r>
      <w:r>
        <w:t xml:space="preserve">but </w:t>
      </w:r>
      <w:r>
        <w:t xml:space="preserve">he </w:t>
      </w:r>
      <w:r>
        <w:t xml:space="preserve">that </w:t>
      </w:r>
      <w:r>
        <w:t xml:space="preserve">judgeth </w:t>
      </w:r>
      <w:r>
        <w:t xml:space="preserve">me </w:t>
      </w:r>
      <w:r>
        <w:t xml:space="preserve">is </w:t>
      </w:r>
      <w:r>
        <w:t xml:space="preserve">the </w:t>
      </w:r>
      <w:r>
        <w:t xml:space="preserve">Lord. </w:t>
      </w:r>
    </w:p>
    <w:p>
      <w:r>
        <w:t>5</w:t>
      </w:r>
    </w:p>
    <w:p>
      <w:r>
        <w:t xml:space="preserve">Therefore </w:t>
      </w:r>
      <w:r>
        <w:t xml:space="preserve">judge </w:t>
      </w:r>
      <w:r>
        <w:t xml:space="preserve">nothing </w:t>
      </w:r>
      <w:r>
        <w:t xml:space="preserve">before </w:t>
      </w:r>
      <w:r>
        <w:t xml:space="preserve">the </w:t>
      </w:r>
      <w:r>
        <w:t xml:space="preserve">time, </w:t>
      </w:r>
      <w:r>
        <w:t xml:space="preserve">until </w:t>
      </w:r>
      <w:r>
        <w:t xml:space="preserve">the </w:t>
      </w:r>
      <w:r>
        <w:t xml:space="preserve">Lord </w:t>
      </w:r>
      <w:r>
        <w:t xml:space="preserve">come, </w:t>
      </w:r>
      <w:r>
        <w:t xml:space="preserve">who </w:t>
      </w:r>
      <w:r>
        <w:t xml:space="preserve">both </w:t>
      </w:r>
      <w:r>
        <w:t xml:space="preserve">will </w:t>
      </w:r>
      <w:r>
        <w:t xml:space="preserve">bring </w:t>
      </w:r>
      <w:r>
        <w:t xml:space="preserve">to </w:t>
      </w:r>
      <w:r>
        <w:t xml:space="preserve">light </w:t>
      </w:r>
      <w:r>
        <w:t xml:space="preserve">the </w:t>
      </w:r>
      <w:r>
        <w:t xml:space="preserve">hidden </w:t>
      </w:r>
      <w:r>
        <w:t xml:space="preserve">things </w:t>
      </w:r>
      <w:r>
        <w:t xml:space="preserve">of </w:t>
      </w:r>
      <w:r>
        <w:t xml:space="preserve">darkness, </w:t>
      </w:r>
      <w:r>
        <w:t xml:space="preserve">and </w:t>
      </w:r>
      <w:r>
        <w:t xml:space="preserve">will </w:t>
      </w:r>
      <w:r>
        <w:t xml:space="preserve">make </w:t>
      </w:r>
      <w:r>
        <w:t xml:space="preserve">manifest </w:t>
      </w:r>
      <w:r>
        <w:t xml:space="preserve">the </w:t>
      </w:r>
      <w:r>
        <w:t xml:space="preserve">counsels </w:t>
      </w:r>
      <w:r>
        <w:t xml:space="preserve">of </w:t>
      </w:r>
      <w:r>
        <w:t xml:space="preserve">the </w:t>
      </w:r>
      <w:r>
        <w:t xml:space="preserve">hearts: </w:t>
      </w:r>
      <w:r>
        <w:t xml:space="preserve">and </w:t>
      </w:r>
      <w:r>
        <w:t xml:space="preserve">then </w:t>
      </w:r>
      <w:r>
        <w:t xml:space="preserve">shall </w:t>
      </w:r>
      <w:r>
        <w:t xml:space="preserve">every </w:t>
      </w:r>
      <w:r>
        <w:t xml:space="preserve">man </w:t>
      </w:r>
      <w:r>
        <w:t xml:space="preserve">have </w:t>
      </w:r>
      <w:r>
        <w:t xml:space="preserve">praise </w:t>
      </w:r>
      <w:r>
        <w:t xml:space="preserve">of </w:t>
      </w:r>
      <w:r>
        <w:t xml:space="preserve">God. </w:t>
      </w:r>
    </w:p>
    <w:p>
      <w:r>
        <w:t>6</w:t>
      </w:r>
    </w:p>
    <w:p>
      <w:r>
        <w:t xml:space="preserve">And </w:t>
      </w:r>
      <w:r>
        <w:t xml:space="preserve">these </w:t>
      </w:r>
      <w:r>
        <w:t xml:space="preserve">things, </w:t>
      </w:r>
      <w:r>
        <w:t xml:space="preserve">brethren, </w:t>
      </w:r>
      <w:r>
        <w:t xml:space="preserve">I </w:t>
      </w:r>
      <w:r>
        <w:t xml:space="preserve">have </w:t>
      </w:r>
      <w:r>
        <w:t xml:space="preserve">in </w:t>
      </w:r>
      <w:r>
        <w:t xml:space="preserve">a </w:t>
      </w:r>
      <w:r>
        <w:t xml:space="preserve">figure </w:t>
      </w:r>
      <w:r>
        <w:t xml:space="preserve">transferred </w:t>
      </w:r>
      <w:r>
        <w:t xml:space="preserve">to </w:t>
      </w:r>
      <w:r>
        <w:t xml:space="preserve">myself </w:t>
      </w:r>
      <w:r>
        <w:t xml:space="preserve">and </w:t>
      </w:r>
      <w:r>
        <w:rPr>
          <w:i/>
        </w:rPr>
        <w:t xml:space="preserve">to </w:t>
      </w:r>
      <w:r>
        <w:t xml:space="preserve">Apollos </w:t>
      </w:r>
      <w:r>
        <w:t xml:space="preserve">for </w:t>
      </w:r>
      <w:r>
        <w:t xml:space="preserve">your </w:t>
      </w:r>
      <w:r>
        <w:t xml:space="preserve">sakes; </w:t>
      </w:r>
      <w:r>
        <w:t xml:space="preserve">that </w:t>
      </w:r>
      <w:r>
        <w:t xml:space="preserve">ye </w:t>
      </w:r>
      <w:r>
        <w:t xml:space="preserve">might </w:t>
      </w:r>
      <w:r>
        <w:t xml:space="preserve">learn </w:t>
      </w:r>
      <w:r>
        <w:t xml:space="preserve">in </w:t>
      </w:r>
      <w:r>
        <w:t xml:space="preserve">us </w:t>
      </w:r>
      <w:r>
        <w:t xml:space="preserve">not </w:t>
      </w:r>
      <w:r>
        <w:t xml:space="preserve">to </w:t>
      </w:r>
      <w:r>
        <w:t xml:space="preserve">think </w:t>
      </w:r>
      <w:r>
        <w:rPr>
          <w:i/>
        </w:rPr>
        <w:t xml:space="preserve">of </w:t>
      </w:r>
      <w:r>
        <w:rPr>
          <w:i/>
        </w:rPr>
        <w:t xml:space="preserve">men </w:t>
      </w:r>
      <w:r>
        <w:t xml:space="preserve">above </w:t>
      </w:r>
      <w:r>
        <w:t xml:space="preserve">that </w:t>
      </w:r>
      <w:r>
        <w:t xml:space="preserve">which </w:t>
      </w:r>
      <w:r>
        <w:t xml:space="preserve">is </w:t>
      </w:r>
      <w:r>
        <w:t xml:space="preserve">written, </w:t>
      </w:r>
      <w:r>
        <w:t xml:space="preserve">that </w:t>
      </w:r>
      <w:r>
        <w:t xml:space="preserve">no </w:t>
      </w:r>
      <w:r>
        <w:t xml:space="preserve">one </w:t>
      </w:r>
      <w:r>
        <w:t xml:space="preserve">of </w:t>
      </w:r>
      <w:r>
        <w:t xml:space="preserve">you </w:t>
      </w:r>
      <w:r>
        <w:t xml:space="preserve">be </w:t>
      </w:r>
      <w:r>
        <w:t xml:space="preserve">puffed </w:t>
      </w:r>
      <w:r>
        <w:t xml:space="preserve">up </w:t>
      </w:r>
      <w:r>
        <w:t xml:space="preserve">for </w:t>
      </w:r>
      <w:r>
        <w:t xml:space="preserve">one </w:t>
      </w:r>
      <w:r>
        <w:t xml:space="preserve">against </w:t>
      </w:r>
      <w:r>
        <w:t xml:space="preserve">another. </w:t>
      </w:r>
    </w:p>
    <w:p>
      <w:r>
        <w:t>7</w:t>
      </w:r>
    </w:p>
    <w:p>
      <w:r>
        <w:t xml:space="preserve">For </w:t>
      </w:r>
      <w:r>
        <w:t xml:space="preserve">who </w:t>
      </w:r>
      <w:r>
        <w:t xml:space="preserve">maketh </w:t>
      </w:r>
      <w:r>
        <w:t xml:space="preserve">thee </w:t>
      </w:r>
      <w:r>
        <w:t xml:space="preserve">to </w:t>
      </w:r>
      <w:r>
        <w:t xml:space="preserve">differ </w:t>
      </w:r>
      <w:r>
        <w:rPr>
          <w:i/>
        </w:rPr>
        <w:t xml:space="preserve">from </w:t>
      </w:r>
      <w:r>
        <w:rPr>
          <w:i/>
        </w:rPr>
        <w:t xml:space="preserve">another </w:t>
      </w:r>
      <w:r>
        <w:t xml:space="preserve">and </w:t>
      </w:r>
      <w:r>
        <w:t xml:space="preserve">what </w:t>
      </w:r>
      <w:r>
        <w:t xml:space="preserve">hast </w:t>
      </w:r>
      <w:r>
        <w:t xml:space="preserve">thou </w:t>
      </w:r>
      <w:r>
        <w:t xml:space="preserve">that </w:t>
      </w:r>
      <w:r>
        <w:t xml:space="preserve">thou </w:t>
      </w:r>
      <w:r>
        <w:t xml:space="preserve">didst </w:t>
      </w:r>
      <w:r>
        <w:t xml:space="preserve">not </w:t>
      </w:r>
      <w:r>
        <w:t xml:space="preserve">receive? </w:t>
      </w:r>
      <w:r>
        <w:t xml:space="preserve">now </w:t>
      </w:r>
      <w:r>
        <w:t xml:space="preserve">if </w:t>
      </w:r>
      <w:r>
        <w:t xml:space="preserve">thou </w:t>
      </w:r>
      <w:r>
        <w:t xml:space="preserve">didst </w:t>
      </w:r>
      <w:r>
        <w:t xml:space="preserve">receive </w:t>
      </w:r>
      <w:r>
        <w:rPr>
          <w:i/>
        </w:rPr>
        <w:t xml:space="preserve">it </w:t>
      </w:r>
      <w:r>
        <w:t xml:space="preserve">why </w:t>
      </w:r>
      <w:r>
        <w:t xml:space="preserve">dost </w:t>
      </w:r>
      <w:r>
        <w:t xml:space="preserve">thou </w:t>
      </w:r>
      <w:r>
        <w:t xml:space="preserve">glory, </w:t>
      </w:r>
      <w:r>
        <w:t xml:space="preserve">as </w:t>
      </w:r>
      <w:r>
        <w:t xml:space="preserve">if </w:t>
      </w:r>
      <w:r>
        <w:t xml:space="preserve">thou </w:t>
      </w:r>
      <w:r>
        <w:t xml:space="preserve">hadst </w:t>
      </w:r>
      <w:r>
        <w:t xml:space="preserve">not </w:t>
      </w:r>
      <w:r>
        <w:t xml:space="preserve">received </w:t>
      </w:r>
      <w:r>
        <w:rPr>
          <w:i/>
        </w:rPr>
        <w:t xml:space="preserve">it </w:t>
      </w:r>
    </w:p>
    <w:p>
      <w:r>
        <w:t>5</w:t>
      </w:r>
    </w:p>
    <w:p>
      <w:r>
        <w:t>1</w:t>
      </w:r>
    </w:p>
    <w:p>
      <w:r>
        <w:t xml:space="preserve">It </w:t>
      </w:r>
      <w:r>
        <w:t xml:space="preserve">is </w:t>
      </w:r>
      <w:r>
        <w:t xml:space="preserve">reported </w:t>
      </w:r>
      <w:r>
        <w:t xml:space="preserve">commonly </w:t>
      </w:r>
      <w:r>
        <w:rPr>
          <w:i/>
        </w:rPr>
        <w:t xml:space="preserve">that </w:t>
      </w:r>
      <w:r>
        <w:t xml:space="preserve">there </w:t>
      </w:r>
      <w:r>
        <w:rPr>
          <w:i/>
        </w:rPr>
        <w:t xml:space="preserve">is </w:t>
      </w:r>
      <w:r>
        <w:t xml:space="preserve">fornication </w:t>
      </w:r>
      <w:r>
        <w:t xml:space="preserve">among </w:t>
      </w:r>
      <w:r>
        <w:t xml:space="preserve">you, </w:t>
      </w:r>
      <w:r>
        <w:t xml:space="preserve">and </w:t>
      </w:r>
      <w:r>
        <w:t xml:space="preserve">such </w:t>
      </w:r>
      <w:r>
        <w:t xml:space="preserve">fornication </w:t>
      </w:r>
      <w:r>
        <w:t xml:space="preserve">as </w:t>
      </w:r>
      <w:r>
        <w:t xml:space="preserve">is </w:t>
      </w:r>
      <w:r>
        <w:t xml:space="preserve">not </w:t>
      </w:r>
      <w:r>
        <w:t xml:space="preserve">so </w:t>
      </w:r>
      <w:r>
        <w:t xml:space="preserve">much </w:t>
      </w:r>
      <w:r>
        <w:t xml:space="preserve">as </w:t>
      </w:r>
      <w:r>
        <w:t xml:space="preserve">named </w:t>
      </w:r>
      <w:r>
        <w:t xml:space="preserve">among </w:t>
      </w:r>
      <w:r>
        <w:t xml:space="preserve">the </w:t>
      </w:r>
      <w:r>
        <w:t xml:space="preserve">Gentiles, </w:t>
      </w:r>
      <w:r>
        <w:t xml:space="preserve">that </w:t>
      </w:r>
      <w:r>
        <w:t xml:space="preserve">one </w:t>
      </w:r>
      <w:r>
        <w:t xml:space="preserve">should </w:t>
      </w:r>
      <w:r>
        <w:t xml:space="preserve">have </w:t>
      </w:r>
      <w:r>
        <w:t xml:space="preserve">his </w:t>
      </w:r>
      <w:r>
        <w:t xml:space="preserve">father's </w:t>
      </w:r>
      <w:r>
        <w:t xml:space="preserve">wife. </w:t>
      </w:r>
    </w:p>
    <w:p>
      <w:r>
        <w:t>2</w:t>
      </w:r>
    </w:p>
    <w:p>
      <w:r>
        <w:t xml:space="preserve">And </w:t>
      </w:r>
      <w:r>
        <w:t xml:space="preserve">ye </w:t>
      </w:r>
      <w:r>
        <w:t xml:space="preserve">are </w:t>
      </w:r>
      <w:r>
        <w:t xml:space="preserve">puffed </w:t>
      </w:r>
      <w:r>
        <w:t xml:space="preserve">up, </w:t>
      </w:r>
      <w:r>
        <w:t xml:space="preserve">and </w:t>
      </w:r>
      <w:r>
        <w:t xml:space="preserve">have </w:t>
      </w:r>
      <w:r>
        <w:t xml:space="preserve">not </w:t>
      </w:r>
      <w:r>
        <w:t xml:space="preserve">rather </w:t>
      </w:r>
      <w:r>
        <w:t xml:space="preserve">mourned, </w:t>
      </w:r>
      <w:r>
        <w:t xml:space="preserve">that </w:t>
      </w:r>
      <w:r>
        <w:t xml:space="preserve">he </w:t>
      </w:r>
      <w:r>
        <w:t xml:space="preserve">that </w:t>
      </w:r>
      <w:r>
        <w:t xml:space="preserve">hath </w:t>
      </w:r>
      <w:r>
        <w:t xml:space="preserve">done </w:t>
      </w:r>
      <w:r>
        <w:t xml:space="preserve">this </w:t>
      </w:r>
      <w:r>
        <w:t xml:space="preserve">deed </w:t>
      </w:r>
      <w:r>
        <w:t xml:space="preserve">might </w:t>
      </w:r>
      <w:r>
        <w:t xml:space="preserve">be </w:t>
      </w:r>
      <w:r>
        <w:t xml:space="preserve">taken </w:t>
      </w:r>
      <w:r>
        <w:t xml:space="preserve">away </w:t>
      </w:r>
      <w:r>
        <w:t xml:space="preserve">from </w:t>
      </w:r>
      <w:r>
        <w:t xml:space="preserve">among </w:t>
      </w:r>
      <w:r>
        <w:t xml:space="preserve">you. </w:t>
      </w:r>
    </w:p>
    <w:p>
      <w:r>
        <w:t>3</w:t>
      </w:r>
    </w:p>
    <w:p>
      <w:r>
        <w:t xml:space="preserve">For </w:t>
      </w:r>
      <w:r>
        <w:t xml:space="preserve">I </w:t>
      </w:r>
      <w:r>
        <w:t xml:space="preserve">verily, </w:t>
      </w:r>
      <w:r>
        <w:t xml:space="preserve">as </w:t>
      </w:r>
      <w:r>
        <w:t xml:space="preserve">absent </w:t>
      </w:r>
      <w:r>
        <w:t xml:space="preserve">in </w:t>
      </w:r>
      <w:r>
        <w:t xml:space="preserve">body, </w:t>
      </w:r>
      <w:r>
        <w:t xml:space="preserve">but </w:t>
      </w:r>
      <w:r>
        <w:t xml:space="preserve">present </w:t>
      </w:r>
      <w:r>
        <w:t xml:space="preserve">in </w:t>
      </w:r>
      <w:r>
        <w:t xml:space="preserve">spirit, </w:t>
      </w:r>
      <w:r>
        <w:t xml:space="preserve">have </w:t>
      </w:r>
      <w:r>
        <w:t xml:space="preserve">judged </w:t>
      </w:r>
      <w:r>
        <w:t xml:space="preserve">already, </w:t>
      </w:r>
      <w:r>
        <w:t xml:space="preserve">as </w:t>
      </w:r>
      <w:r>
        <w:t xml:space="preserve">though </w:t>
      </w:r>
      <w:r>
        <w:t xml:space="preserve">I </w:t>
      </w:r>
      <w:r>
        <w:t xml:space="preserve">were </w:t>
      </w:r>
      <w:r>
        <w:t xml:space="preserve">present, </w:t>
      </w:r>
      <w:r>
        <w:rPr>
          <w:i/>
        </w:rPr>
        <w:t xml:space="preserve">concerning </w:t>
      </w:r>
      <w:r>
        <w:t xml:space="preserve">him </w:t>
      </w:r>
      <w:r>
        <w:t xml:space="preserve">that </w:t>
      </w:r>
      <w:r>
        <w:t xml:space="preserve">hath </w:t>
      </w:r>
      <w:r>
        <w:t xml:space="preserve">so </w:t>
      </w:r>
      <w:r>
        <w:t xml:space="preserve">done </w:t>
      </w:r>
      <w:r>
        <w:t xml:space="preserve">this </w:t>
      </w:r>
      <w:r>
        <w:t xml:space="preserve">deed, </w:t>
      </w:r>
    </w:p>
    <w:p>
      <w:r>
        <w:t>4</w:t>
      </w:r>
    </w:p>
    <w:p>
      <w:r>
        <w:t xml:space="preserve">In </w:t>
      </w:r>
      <w:r>
        <w:t xml:space="preserve">the </w:t>
      </w:r>
      <w:r>
        <w:t xml:space="preserve">name </w:t>
      </w:r>
      <w:r>
        <w:t xml:space="preserve">of </w:t>
      </w:r>
      <w:r>
        <w:t xml:space="preserve">our </w:t>
      </w:r>
      <w:r>
        <w:t xml:space="preserve">Lord </w:t>
      </w:r>
      <w:r>
        <w:t xml:space="preserve">Jesus </w:t>
      </w:r>
      <w:r>
        <w:t xml:space="preserve">Christ, </w:t>
      </w:r>
      <w:r>
        <w:t xml:space="preserve">when </w:t>
      </w:r>
      <w:r>
        <w:t xml:space="preserve">ye </w:t>
      </w:r>
      <w:r>
        <w:t xml:space="preserve">are </w:t>
      </w:r>
      <w:r>
        <w:t xml:space="preserve">gathered </w:t>
      </w:r>
      <w:r>
        <w:t xml:space="preserve">together, </w:t>
      </w:r>
      <w:r>
        <w:t xml:space="preserve">and </w:t>
      </w:r>
      <w:r>
        <w:t xml:space="preserve">my </w:t>
      </w:r>
      <w:r>
        <w:t xml:space="preserve">spirit, </w:t>
      </w:r>
      <w:r>
        <w:t xml:space="preserve">with </w:t>
      </w:r>
      <w:r>
        <w:t xml:space="preserve">the </w:t>
      </w:r>
      <w:r>
        <w:t xml:space="preserve">power </w:t>
      </w:r>
      <w:r>
        <w:t xml:space="preserve">of </w:t>
      </w:r>
      <w:r>
        <w:t xml:space="preserve">our </w:t>
      </w:r>
      <w:r>
        <w:t xml:space="preserve">Lord </w:t>
      </w:r>
      <w:r>
        <w:t xml:space="preserve">Jesus </w:t>
      </w:r>
      <w:r>
        <w:t xml:space="preserve">Christ, </w:t>
      </w:r>
    </w:p>
    <w:p>
      <w:r>
        <w:t>5</w:t>
      </w:r>
    </w:p>
    <w:p>
      <w:r>
        <w:t xml:space="preserve">To </w:t>
      </w:r>
      <w:r>
        <w:t xml:space="preserve">deliver </w:t>
      </w:r>
      <w:r>
        <w:t xml:space="preserve">such </w:t>
      </w:r>
      <w:r>
        <w:t xml:space="preserve">an </w:t>
      </w:r>
      <w:r>
        <w:t xml:space="preserve">one </w:t>
      </w:r>
      <w:r>
        <w:t xml:space="preserve">unto </w:t>
      </w:r>
      <w:r>
        <w:t xml:space="preserve">Satan </w:t>
      </w:r>
      <w:r>
        <w:t xml:space="preserve">for </w:t>
      </w:r>
      <w:r>
        <w:t xml:space="preserve">the </w:t>
      </w:r>
      <w:r>
        <w:t xml:space="preserve">destruction </w:t>
      </w:r>
      <w:r>
        <w:t xml:space="preserve">of </w:t>
      </w:r>
      <w:r>
        <w:t xml:space="preserve">the </w:t>
      </w:r>
      <w:r>
        <w:t xml:space="preserve">flesh, </w:t>
      </w:r>
      <w:r>
        <w:t xml:space="preserve">that </w:t>
      </w:r>
      <w:r>
        <w:t xml:space="preserve">the </w:t>
      </w:r>
      <w:r>
        <w:t xml:space="preserve">spirit </w:t>
      </w:r>
      <w:r>
        <w:t xml:space="preserve">may </w:t>
      </w:r>
      <w:r>
        <w:t xml:space="preserve">be </w:t>
      </w:r>
      <w:r>
        <w:t xml:space="preserve">saved </w:t>
      </w:r>
      <w:r>
        <w:t xml:space="preserve">in </w:t>
      </w:r>
      <w:r>
        <w:t xml:space="preserve">the </w:t>
      </w:r>
      <w:r>
        <w:t xml:space="preserve">day </w:t>
      </w:r>
      <w:r>
        <w:t xml:space="preserve">of </w:t>
      </w:r>
      <w:r>
        <w:t xml:space="preserve">the </w:t>
      </w:r>
      <w:r>
        <w:t xml:space="preserve">Lord </w:t>
      </w:r>
      <w:r>
        <w:t xml:space="preserve">Jesus. </w:t>
      </w:r>
    </w:p>
    <w:p>
      <w:r>
        <w:t>6</w:t>
      </w:r>
    </w:p>
    <w:p>
      <w:r>
        <w:t xml:space="preserve">Your </w:t>
      </w:r>
      <w:r>
        <w:t xml:space="preserve">glorying </w:t>
      </w:r>
      <w:r>
        <w:rPr>
          <w:i/>
        </w:rPr>
        <w:t xml:space="preserve">is </w:t>
      </w:r>
      <w:r>
        <w:t xml:space="preserve">not </w:t>
      </w:r>
      <w:r>
        <w:t xml:space="preserve">good. </w:t>
      </w:r>
      <w:r>
        <w:t xml:space="preserve">Know </w:t>
      </w:r>
      <w:r>
        <w:t xml:space="preserve">ye </w:t>
      </w:r>
      <w:r>
        <w:t xml:space="preserve">not </w:t>
      </w:r>
      <w:r>
        <w:t xml:space="preserve">that </w:t>
      </w:r>
      <w:r>
        <w:t xml:space="preserve">a </w:t>
      </w:r>
      <w:r>
        <w:t xml:space="preserve">little </w:t>
      </w:r>
      <w:r>
        <w:t xml:space="preserve">leaven </w:t>
      </w:r>
      <w:r>
        <w:t xml:space="preserve">leaveneth </w:t>
      </w:r>
      <w:r>
        <w:t xml:space="preserve">the </w:t>
      </w:r>
      <w:r>
        <w:t xml:space="preserve">whole </w:t>
      </w:r>
      <w:r>
        <w:t xml:space="preserve">lump? </w:t>
      </w:r>
    </w:p>
    <w:p>
      <w:r>
        <w:t>7</w:t>
      </w:r>
    </w:p>
    <w:p>
      <w:r>
        <w:t xml:space="preserve">Purge </w:t>
      </w:r>
      <w:r>
        <w:t xml:space="preserve">out </w:t>
      </w:r>
      <w:r>
        <w:t xml:space="preserve">therefore </w:t>
      </w:r>
      <w:r>
        <w:t xml:space="preserve">the </w:t>
      </w:r>
      <w:r>
        <w:t xml:space="preserve">old </w:t>
      </w:r>
      <w:r>
        <w:t xml:space="preserve">leaven, </w:t>
      </w:r>
      <w:r>
        <w:t xml:space="preserve">that </w:t>
      </w:r>
      <w:r>
        <w:t xml:space="preserve">ye </w:t>
      </w:r>
      <w:r>
        <w:t xml:space="preserve">may </w:t>
      </w:r>
      <w:r>
        <w:t xml:space="preserve">be </w:t>
      </w:r>
      <w:r>
        <w:t xml:space="preserve">a </w:t>
      </w:r>
      <w:r>
        <w:t xml:space="preserve">new </w:t>
      </w:r>
      <w:r>
        <w:t xml:space="preserve">lump, </w:t>
      </w:r>
      <w:r>
        <w:t xml:space="preserve">as </w:t>
      </w:r>
      <w:r>
        <w:t xml:space="preserve">ye </w:t>
      </w:r>
      <w:r>
        <w:t xml:space="preserve">are </w:t>
      </w:r>
      <w:r>
        <w:t xml:space="preserve">unleavened. </w:t>
      </w:r>
      <w:r>
        <w:t xml:space="preserve">For </w:t>
      </w:r>
      <w:r>
        <w:t xml:space="preserve">even </w:t>
      </w:r>
      <w:r>
        <w:t xml:space="preserve">Christ </w:t>
      </w:r>
      <w:r>
        <w:t xml:space="preserve">our </w:t>
      </w:r>
      <w:r>
        <w:t xml:space="preserve">passover </w:t>
      </w:r>
      <w:r>
        <w:t xml:space="preserve">is </w:t>
      </w:r>
      <w:r>
        <w:t xml:space="preserve">sacrificed </w:t>
      </w:r>
      <w:r>
        <w:t xml:space="preserve">for </w:t>
      </w:r>
      <w:r>
        <w:t xml:space="preserve">us: </w:t>
      </w:r>
    </w:p>
    <w:p>
      <w:r>
        <w:t>6</w:t>
      </w:r>
    </w:p>
    <w:p>
      <w:r>
        <w:t>1</w:t>
      </w:r>
    </w:p>
    <w:p>
      <w:r>
        <w:t xml:space="preserve">Dare </w:t>
      </w:r>
      <w:r>
        <w:t xml:space="preserve">any </w:t>
      </w:r>
      <w:r>
        <w:t xml:space="preserve">of </w:t>
      </w:r>
      <w:r>
        <w:t xml:space="preserve">you, </w:t>
      </w:r>
      <w:r>
        <w:t xml:space="preserve">having </w:t>
      </w:r>
      <w:r>
        <w:t xml:space="preserve">a </w:t>
      </w:r>
      <w:r>
        <w:t xml:space="preserve">matter </w:t>
      </w:r>
      <w:r>
        <w:t xml:space="preserve">against </w:t>
      </w:r>
      <w:r>
        <w:t xml:space="preserve">another, </w:t>
      </w:r>
      <w:r>
        <w:t xml:space="preserve">go </w:t>
      </w:r>
      <w:r>
        <w:t xml:space="preserve">to </w:t>
      </w:r>
      <w:r>
        <w:t xml:space="preserve">law </w:t>
      </w:r>
      <w:r>
        <w:t xml:space="preserve">before </w:t>
      </w:r>
      <w:r>
        <w:t xml:space="preserve">the </w:t>
      </w:r>
      <w:r>
        <w:t xml:space="preserve">unjust, </w:t>
      </w:r>
      <w:r>
        <w:t xml:space="preserve">and </w:t>
      </w:r>
      <w:r>
        <w:t xml:space="preserve">not </w:t>
      </w:r>
      <w:r>
        <w:t xml:space="preserve">before </w:t>
      </w:r>
      <w:r>
        <w:t xml:space="preserve">the </w:t>
      </w:r>
      <w:r>
        <w:t xml:space="preserve">saints? </w:t>
      </w:r>
    </w:p>
    <w:p>
      <w:r>
        <w:t>2</w:t>
      </w:r>
    </w:p>
    <w:p>
      <w:r>
        <w:t xml:space="preserve">Do </w:t>
      </w:r>
      <w:r>
        <w:t xml:space="preserve">ye </w:t>
      </w:r>
      <w:r>
        <w:t xml:space="preserve">not </w:t>
      </w:r>
      <w:r>
        <w:t xml:space="preserve">know </w:t>
      </w:r>
      <w:r>
        <w:t xml:space="preserve">that </w:t>
      </w:r>
      <w:r>
        <w:t xml:space="preserve">the </w:t>
      </w:r>
      <w:r>
        <w:t xml:space="preserve">saints </w:t>
      </w:r>
      <w:r>
        <w:t xml:space="preserve">shall </w:t>
      </w:r>
      <w:r>
        <w:t xml:space="preserve">judge </w:t>
      </w:r>
      <w:r>
        <w:t xml:space="preserve">the </w:t>
      </w:r>
      <w:r>
        <w:t xml:space="preserve">world? </w:t>
      </w:r>
      <w:r>
        <w:t xml:space="preserve">and </w:t>
      </w:r>
      <w:r>
        <w:t xml:space="preserve">if </w:t>
      </w:r>
      <w:r>
        <w:t xml:space="preserve">the </w:t>
      </w:r>
      <w:r>
        <w:t xml:space="preserve">world </w:t>
      </w:r>
      <w:r>
        <w:t xml:space="preserve">shall </w:t>
      </w:r>
      <w:r>
        <w:t xml:space="preserve">be </w:t>
      </w:r>
      <w:r>
        <w:t xml:space="preserve">judged </w:t>
      </w:r>
      <w:r>
        <w:t xml:space="preserve">by </w:t>
      </w:r>
      <w:r>
        <w:t xml:space="preserve">you, </w:t>
      </w:r>
      <w:r>
        <w:t xml:space="preserve">are </w:t>
      </w:r>
      <w:r>
        <w:t xml:space="preserve">ye </w:t>
      </w:r>
      <w:r>
        <w:t xml:space="preserve">unworthy </w:t>
      </w:r>
      <w:r>
        <w:t xml:space="preserve">to </w:t>
      </w:r>
      <w:r>
        <w:t xml:space="preserve">judge </w:t>
      </w:r>
      <w:r>
        <w:t xml:space="preserve">the </w:t>
      </w:r>
      <w:r>
        <w:t xml:space="preserve">smallest </w:t>
      </w:r>
      <w:r>
        <w:t xml:space="preserve">matters? </w:t>
      </w:r>
    </w:p>
    <w:p>
      <w:r>
        <w:t>3</w:t>
      </w:r>
    </w:p>
    <w:p>
      <w:r>
        <w:t xml:space="preserve">Know </w:t>
      </w:r>
      <w:r>
        <w:t xml:space="preserve">ye </w:t>
      </w:r>
      <w:r>
        <w:t xml:space="preserve">not </w:t>
      </w:r>
      <w:r>
        <w:t xml:space="preserve">that </w:t>
      </w:r>
      <w:r>
        <w:t xml:space="preserve">we </w:t>
      </w:r>
      <w:r>
        <w:t xml:space="preserve">shall </w:t>
      </w:r>
      <w:r>
        <w:t xml:space="preserve">judge </w:t>
      </w:r>
      <w:r>
        <w:t xml:space="preserve">angels? </w:t>
      </w:r>
      <w:r>
        <w:t xml:space="preserve">how </w:t>
      </w:r>
      <w:r>
        <w:t xml:space="preserve">much </w:t>
      </w:r>
      <w:r>
        <w:t xml:space="preserve">more </w:t>
      </w:r>
      <w:r>
        <w:t xml:space="preserve">things </w:t>
      </w:r>
      <w:r>
        <w:t xml:space="preserve">that </w:t>
      </w:r>
      <w:r>
        <w:t xml:space="preserve">pertain </w:t>
      </w:r>
      <w:r>
        <w:t xml:space="preserve">to </w:t>
      </w:r>
      <w:r>
        <w:t xml:space="preserve">this </w:t>
      </w:r>
      <w:r>
        <w:t xml:space="preserve">life? </w:t>
      </w:r>
    </w:p>
    <w:p>
      <w:r>
        <w:t>4</w:t>
      </w:r>
    </w:p>
    <w:p>
      <w:r>
        <w:t xml:space="preserve">If </w:t>
      </w:r>
      <w:r>
        <w:t xml:space="preserve">then </w:t>
      </w:r>
      <w:r>
        <w:t xml:space="preserve">ye </w:t>
      </w:r>
      <w:r>
        <w:t xml:space="preserve">have </w:t>
      </w:r>
      <w:r>
        <w:t xml:space="preserve">judgments </w:t>
      </w:r>
      <w:r>
        <w:t xml:space="preserve">of </w:t>
      </w:r>
      <w:r>
        <w:t xml:space="preserve">things </w:t>
      </w:r>
      <w:r>
        <w:t xml:space="preserve">pertaining </w:t>
      </w:r>
      <w:r>
        <w:t xml:space="preserve">to </w:t>
      </w:r>
      <w:r>
        <w:t xml:space="preserve">this </w:t>
      </w:r>
      <w:r>
        <w:t xml:space="preserve">life, </w:t>
      </w:r>
      <w:r>
        <w:t xml:space="preserve">set </w:t>
      </w:r>
      <w:r>
        <w:t xml:space="preserve">them </w:t>
      </w:r>
      <w:r>
        <w:t xml:space="preserve">to </w:t>
      </w:r>
      <w:r>
        <w:t xml:space="preserve">judge </w:t>
      </w:r>
      <w:r>
        <w:t xml:space="preserve">who </w:t>
      </w:r>
      <w:r>
        <w:t xml:space="preserve">are </w:t>
      </w:r>
      <w:r>
        <w:t xml:space="preserve">least </w:t>
      </w:r>
      <w:r>
        <w:t xml:space="preserve">esteemed </w:t>
      </w:r>
      <w:r>
        <w:t xml:space="preserve">in </w:t>
      </w:r>
      <w:r>
        <w:t xml:space="preserve">the </w:t>
      </w:r>
      <w:r>
        <w:t xml:space="preserve">church. </w:t>
      </w:r>
    </w:p>
    <w:p>
      <w:r>
        <w:t>5</w:t>
      </w:r>
    </w:p>
    <w:p>
      <w:r>
        <w:t xml:space="preserve">I </w:t>
      </w:r>
      <w:r>
        <w:t xml:space="preserve">speak </w:t>
      </w:r>
      <w:r>
        <w:t xml:space="preserve">to </w:t>
      </w:r>
      <w:r>
        <w:t xml:space="preserve">your </w:t>
      </w:r>
      <w:r>
        <w:t xml:space="preserve">shame. </w:t>
      </w:r>
      <w:r>
        <w:t xml:space="preserve">Is </w:t>
      </w:r>
      <w:r>
        <w:t xml:space="preserve">it </w:t>
      </w:r>
      <w:r>
        <w:t xml:space="preserve">so, </w:t>
      </w:r>
      <w:r>
        <w:t xml:space="preserve">that </w:t>
      </w:r>
      <w:r>
        <w:t xml:space="preserve">there </w:t>
      </w:r>
      <w:r>
        <w:t xml:space="preserve">is </w:t>
      </w:r>
      <w:r>
        <w:t xml:space="preserve">not </w:t>
      </w:r>
      <w:r>
        <w:t xml:space="preserve">a </w:t>
      </w:r>
      <w:r>
        <w:t xml:space="preserve">wise </w:t>
      </w:r>
      <w:r>
        <w:t xml:space="preserve">man </w:t>
      </w:r>
      <w:r>
        <w:t xml:space="preserve">among </w:t>
      </w:r>
      <w:r>
        <w:t xml:space="preserve">you? </w:t>
      </w:r>
      <w:r>
        <w:t xml:space="preserve">no, </w:t>
      </w:r>
      <w:r>
        <w:t xml:space="preserve">not </w:t>
      </w:r>
      <w:r>
        <w:t xml:space="preserve">one </w:t>
      </w:r>
      <w:r>
        <w:t xml:space="preserve">that </w:t>
      </w:r>
      <w:r>
        <w:t xml:space="preserve">shall </w:t>
      </w:r>
      <w:r>
        <w:t xml:space="preserve">be </w:t>
      </w:r>
      <w:r>
        <w:t xml:space="preserve">able </w:t>
      </w:r>
      <w:r>
        <w:t xml:space="preserve">to </w:t>
      </w:r>
      <w:r>
        <w:t xml:space="preserve">judge </w:t>
      </w:r>
      <w:r>
        <w:t xml:space="preserve">between </w:t>
      </w:r>
      <w:r>
        <w:t xml:space="preserve">his </w:t>
      </w:r>
      <w:r>
        <w:t xml:space="preserve">brethren? </w:t>
      </w:r>
    </w:p>
    <w:p>
      <w:r>
        <w:t>6</w:t>
      </w:r>
    </w:p>
    <w:p>
      <w:r>
        <w:t xml:space="preserve">But </w:t>
      </w:r>
      <w:r>
        <w:t xml:space="preserve">brother </w:t>
      </w:r>
      <w:r>
        <w:t xml:space="preserve">goeth </w:t>
      </w:r>
      <w:r>
        <w:t xml:space="preserve">to </w:t>
      </w:r>
      <w:r>
        <w:t xml:space="preserve">law </w:t>
      </w:r>
      <w:r>
        <w:t xml:space="preserve">with </w:t>
      </w:r>
      <w:r>
        <w:t xml:space="preserve">brother, </w:t>
      </w:r>
      <w:r>
        <w:t xml:space="preserve">and </w:t>
      </w:r>
      <w:r>
        <w:t xml:space="preserve">that </w:t>
      </w:r>
      <w:r>
        <w:t xml:space="preserve">before </w:t>
      </w:r>
      <w:r>
        <w:t xml:space="preserve">the </w:t>
      </w:r>
      <w:r>
        <w:t xml:space="preserve">unbelievers. </w:t>
      </w:r>
    </w:p>
    <w:p>
      <w:r>
        <w:t>7</w:t>
      </w:r>
    </w:p>
    <w:p>
      <w:r>
        <w:t xml:space="preserve">Now </w:t>
      </w:r>
      <w:r>
        <w:t xml:space="preserve">therefore </w:t>
      </w:r>
      <w:r>
        <w:t xml:space="preserve">there </w:t>
      </w:r>
      <w:r>
        <w:t xml:space="preserve">is </w:t>
      </w:r>
      <w:r>
        <w:t xml:space="preserve">utterly </w:t>
      </w:r>
      <w:r>
        <w:t xml:space="preserve">a </w:t>
      </w:r>
      <w:r>
        <w:t xml:space="preserve">fault </w:t>
      </w:r>
      <w:r>
        <w:t xml:space="preserve">among </w:t>
      </w:r>
      <w:r>
        <w:t xml:space="preserve">you, </w:t>
      </w:r>
      <w:r>
        <w:t xml:space="preserve">because </w:t>
      </w:r>
      <w:r>
        <w:t xml:space="preserve">ye </w:t>
      </w:r>
      <w:r>
        <w:t xml:space="preserve">go </w:t>
      </w:r>
      <w:r>
        <w:t xml:space="preserve">to </w:t>
      </w:r>
      <w:r>
        <w:t xml:space="preserve">law </w:t>
      </w:r>
      <w:r>
        <w:t xml:space="preserve">one </w:t>
      </w:r>
      <w:r>
        <w:t xml:space="preserve">with </w:t>
      </w:r>
      <w:r>
        <w:t xml:space="preserve">another. </w:t>
      </w:r>
      <w:r>
        <w:t xml:space="preserve">Why </w:t>
      </w:r>
      <w:r>
        <w:t xml:space="preserve">do </w:t>
      </w:r>
      <w:r>
        <w:t xml:space="preserve">ye </w:t>
      </w:r>
      <w:r>
        <w:t xml:space="preserve">not </w:t>
      </w:r>
      <w:r>
        <w:t xml:space="preserve">rather </w:t>
      </w:r>
      <w:r>
        <w:t xml:space="preserve">take </w:t>
      </w:r>
      <w:r>
        <w:t xml:space="preserve">wrong? </w:t>
      </w:r>
      <w:r>
        <w:t xml:space="preserve">why </w:t>
      </w:r>
      <w:r>
        <w:t xml:space="preserve">do </w:t>
      </w:r>
      <w:r>
        <w:t xml:space="preserve">ye </w:t>
      </w:r>
      <w:r>
        <w:t xml:space="preserve">not </w:t>
      </w:r>
      <w:r>
        <w:t xml:space="preserve">rather </w:t>
      </w:r>
      <w:r>
        <w:rPr>
          <w:i/>
        </w:rPr>
        <w:t xml:space="preserve">suffer </w:t>
      </w:r>
      <w:r>
        <w:t xml:space="preserve">yourselves </w:t>
      </w:r>
      <w:r>
        <w:rPr>
          <w:i/>
        </w:rPr>
        <w:t xml:space="preserve">to </w:t>
      </w:r>
      <w:r>
        <w:t xml:space="preserve">be </w:t>
      </w:r>
      <w:r>
        <w:t xml:space="preserve">defrauded? </w:t>
      </w:r>
    </w:p>
    <w:p>
      <w:r>
        <w:t>7</w:t>
      </w:r>
    </w:p>
    <w:p>
      <w:r>
        <w:t>1</w:t>
      </w:r>
    </w:p>
    <w:p>
      <w:r>
        <w:t xml:space="preserve">Now </w:t>
      </w:r>
      <w:r>
        <w:t xml:space="preserve">concerning </w:t>
      </w:r>
      <w:r>
        <w:t xml:space="preserve">the </w:t>
      </w:r>
      <w:r>
        <w:t xml:space="preserve">things </w:t>
      </w:r>
      <w:r>
        <w:t xml:space="preserve">whereof </w:t>
      </w:r>
      <w:r>
        <w:t xml:space="preserve">ye </w:t>
      </w:r>
      <w:r>
        <w:t xml:space="preserve">wrote </w:t>
      </w:r>
      <w:r>
        <w:t xml:space="preserve">unto </w:t>
      </w:r>
      <w:r>
        <w:t xml:space="preserve">me: </w:t>
      </w:r>
      <w:r>
        <w:rPr>
          <w:i/>
        </w:rPr>
        <w:t xml:space="preserve">It </w:t>
      </w:r>
      <w:r>
        <w:rPr>
          <w:i/>
        </w:rPr>
        <w:t xml:space="preserve">is </w:t>
      </w:r>
      <w:r>
        <w:t xml:space="preserve">good </w:t>
      </w:r>
      <w:r>
        <w:t xml:space="preserve">for </w:t>
      </w:r>
      <w:r>
        <w:t xml:space="preserve">a </w:t>
      </w:r>
      <w:r>
        <w:t xml:space="preserve">man </w:t>
      </w:r>
      <w:r>
        <w:t xml:space="preserve">not </w:t>
      </w:r>
      <w:r>
        <w:t xml:space="preserve">to </w:t>
      </w:r>
      <w:r>
        <w:t xml:space="preserve">touch </w:t>
      </w:r>
      <w:r>
        <w:t xml:space="preserve">a </w:t>
      </w:r>
      <w:r>
        <w:t xml:space="preserve">woman. </w:t>
      </w:r>
    </w:p>
    <w:p>
      <w:r>
        <w:t>2</w:t>
      </w:r>
    </w:p>
    <w:p>
      <w:r>
        <w:t xml:space="preserve">Nevertheless, </w:t>
      </w:r>
      <w:r>
        <w:rPr>
          <w:i/>
        </w:rPr>
        <w:t xml:space="preserve">to </w:t>
      </w:r>
      <w:r>
        <w:rPr>
          <w:i/>
        </w:rPr>
        <w:t xml:space="preserve">avoid </w:t>
      </w:r>
      <w:r>
        <w:t xml:space="preserve">fornication, </w:t>
      </w:r>
      <w:r>
        <w:t xml:space="preserve">let </w:t>
      </w:r>
      <w:r>
        <w:t xml:space="preserve">every </w:t>
      </w:r>
      <w:r>
        <w:t xml:space="preserve">man </w:t>
      </w:r>
      <w:r>
        <w:t xml:space="preserve">have </w:t>
      </w:r>
      <w:r>
        <w:t xml:space="preserve">his </w:t>
      </w:r>
      <w:r>
        <w:t xml:space="preserve">own </w:t>
      </w:r>
      <w:r>
        <w:t xml:space="preserve">wife, </w:t>
      </w:r>
      <w:r>
        <w:t xml:space="preserve">and </w:t>
      </w:r>
      <w:r>
        <w:t xml:space="preserve">let </w:t>
      </w:r>
      <w:r>
        <w:t xml:space="preserve">every </w:t>
      </w:r>
      <w:r>
        <w:t xml:space="preserve">woman </w:t>
      </w:r>
      <w:r>
        <w:t xml:space="preserve">have </w:t>
      </w:r>
      <w:r>
        <w:t xml:space="preserve">her </w:t>
      </w:r>
      <w:r>
        <w:t xml:space="preserve">own </w:t>
      </w:r>
      <w:r>
        <w:t xml:space="preserve">husband. </w:t>
      </w:r>
    </w:p>
    <w:p>
      <w:r>
        <w:t>3</w:t>
      </w:r>
    </w:p>
    <w:p>
      <w:r>
        <w:t xml:space="preserve">Let </w:t>
      </w:r>
      <w:r>
        <w:t xml:space="preserve">the </w:t>
      </w:r>
      <w:r>
        <w:t xml:space="preserve">husband </w:t>
      </w:r>
      <w:r>
        <w:t xml:space="preserve">render </w:t>
      </w:r>
      <w:r>
        <w:t xml:space="preserve">unto </w:t>
      </w:r>
      <w:r>
        <w:t xml:space="preserve">the </w:t>
      </w:r>
      <w:r>
        <w:t xml:space="preserve">wife </w:t>
      </w:r>
      <w:r>
        <w:t xml:space="preserve">due </w:t>
      </w:r>
      <w:r>
        <w:t xml:space="preserve">benevolence: </w:t>
      </w:r>
      <w:r>
        <w:t xml:space="preserve">and </w:t>
      </w:r>
      <w:r>
        <w:t xml:space="preserve">likewise </w:t>
      </w:r>
      <w:r>
        <w:t xml:space="preserve">also </w:t>
      </w:r>
      <w:r>
        <w:t xml:space="preserve">the </w:t>
      </w:r>
      <w:r>
        <w:t xml:space="preserve">wife </w:t>
      </w:r>
      <w:r>
        <w:t xml:space="preserve">unto </w:t>
      </w:r>
      <w:r>
        <w:t xml:space="preserve">the </w:t>
      </w:r>
      <w:r>
        <w:t xml:space="preserve">husband. </w:t>
      </w:r>
    </w:p>
    <w:p>
      <w:r>
        <w:t>4</w:t>
      </w:r>
    </w:p>
    <w:p>
      <w:r>
        <w:t xml:space="preserve">The </w:t>
      </w:r>
      <w:r>
        <w:t xml:space="preserve">wife </w:t>
      </w:r>
      <w:r>
        <w:t xml:space="preserve">hath </w:t>
      </w:r>
      <w:r>
        <w:t xml:space="preserve">not </w:t>
      </w:r>
      <w:r>
        <w:t xml:space="preserve">power </w:t>
      </w:r>
      <w:r>
        <w:t xml:space="preserve">of </w:t>
      </w:r>
      <w:r>
        <w:t xml:space="preserve">her </w:t>
      </w:r>
      <w:r>
        <w:t xml:space="preserve">own </w:t>
      </w:r>
      <w:r>
        <w:t xml:space="preserve">body, </w:t>
      </w:r>
      <w:r>
        <w:t xml:space="preserve">but </w:t>
      </w:r>
      <w:r>
        <w:t xml:space="preserve">the </w:t>
      </w:r>
      <w:r>
        <w:t xml:space="preserve">husband: </w:t>
      </w:r>
      <w:r>
        <w:t xml:space="preserve">and </w:t>
      </w:r>
      <w:r>
        <w:t xml:space="preserve">likewise </w:t>
      </w:r>
      <w:r>
        <w:t xml:space="preserve">also </w:t>
      </w:r>
      <w:r>
        <w:t xml:space="preserve">the </w:t>
      </w:r>
      <w:r>
        <w:t xml:space="preserve">husband </w:t>
      </w:r>
      <w:r>
        <w:t xml:space="preserve">hath </w:t>
      </w:r>
      <w:r>
        <w:t xml:space="preserve">not </w:t>
      </w:r>
      <w:r>
        <w:t xml:space="preserve">power </w:t>
      </w:r>
      <w:r>
        <w:t xml:space="preserve">of </w:t>
      </w:r>
      <w:r>
        <w:t xml:space="preserve">his </w:t>
      </w:r>
      <w:r>
        <w:t xml:space="preserve">own </w:t>
      </w:r>
      <w:r>
        <w:t xml:space="preserve">body, </w:t>
      </w:r>
      <w:r>
        <w:t xml:space="preserve">but </w:t>
      </w:r>
      <w:r>
        <w:t xml:space="preserve">the </w:t>
      </w:r>
      <w:r>
        <w:t xml:space="preserve">wife. </w:t>
      </w:r>
    </w:p>
    <w:p>
      <w:r>
        <w:t>5</w:t>
      </w:r>
    </w:p>
    <w:p>
      <w:r>
        <w:t xml:space="preserve">Defraud </w:t>
      </w:r>
      <w:r>
        <w:t xml:space="preserve">ye </w:t>
      </w:r>
      <w:r>
        <w:t xml:space="preserve">not </w:t>
      </w:r>
      <w:r>
        <w:t xml:space="preserve">one </w:t>
      </w:r>
      <w:r>
        <w:t xml:space="preserve">the </w:t>
      </w:r>
      <w:r>
        <w:t xml:space="preserve">other, </w:t>
      </w:r>
      <w:r>
        <w:t xml:space="preserve">except </w:t>
      </w:r>
      <w:r>
        <w:rPr>
          <w:i/>
        </w:rPr>
        <w:t xml:space="preserve">it </w:t>
      </w:r>
      <w:r>
        <w:rPr>
          <w:i/>
        </w:rPr>
        <w:t xml:space="preserve">be </w:t>
      </w:r>
      <w:r>
        <w:t xml:space="preserve">with </w:t>
      </w:r>
      <w:r>
        <w:t xml:space="preserve">consent </w:t>
      </w:r>
      <w:r>
        <w:t xml:space="preserve">for </w:t>
      </w:r>
      <w:r>
        <w:t xml:space="preserve">a </w:t>
      </w:r>
      <w:r>
        <w:t xml:space="preserve">time, </w:t>
      </w:r>
      <w:r>
        <w:t xml:space="preserve">that </w:t>
      </w:r>
      <w:r>
        <w:t xml:space="preserve">ye </w:t>
      </w:r>
      <w:r>
        <w:t xml:space="preserve">may </w:t>
      </w:r>
      <w:r>
        <w:t xml:space="preserve">give </w:t>
      </w:r>
      <w:r>
        <w:t xml:space="preserve">yourselves </w:t>
      </w:r>
      <w:r>
        <w:t xml:space="preserve">to </w:t>
      </w:r>
      <w:r>
        <w:t xml:space="preserve">fasting </w:t>
      </w:r>
      <w:r>
        <w:t xml:space="preserve">and </w:t>
      </w:r>
      <w:r>
        <w:t xml:space="preserve">prayer; </w:t>
      </w:r>
      <w:r>
        <w:t xml:space="preserve">and </w:t>
      </w:r>
      <w:r>
        <w:t xml:space="preserve">come </w:t>
      </w:r>
      <w:r>
        <w:t xml:space="preserve">together </w:t>
      </w:r>
      <w:r>
        <w:t xml:space="preserve">again, </w:t>
      </w:r>
      <w:r>
        <w:t xml:space="preserve">that </w:t>
      </w:r>
      <w:r>
        <w:t xml:space="preserve">Satan </w:t>
      </w:r>
      <w:r>
        <w:t xml:space="preserve">tempt </w:t>
      </w:r>
      <w:r>
        <w:t xml:space="preserve">you </w:t>
      </w:r>
      <w:r>
        <w:t xml:space="preserve">not </w:t>
      </w:r>
      <w:r>
        <w:t xml:space="preserve">for </w:t>
      </w:r>
      <w:r>
        <w:t xml:space="preserve">your </w:t>
      </w:r>
      <w:r>
        <w:t xml:space="preserve">incontinency. </w:t>
      </w:r>
    </w:p>
    <w:p>
      <w:r>
        <w:t>6</w:t>
      </w:r>
    </w:p>
    <w:p>
      <w:r>
        <w:t xml:space="preserve">But </w:t>
      </w:r>
      <w:r>
        <w:t xml:space="preserve">I </w:t>
      </w:r>
      <w:r>
        <w:t xml:space="preserve">speak </w:t>
      </w:r>
      <w:r>
        <w:t xml:space="preserve">this </w:t>
      </w:r>
      <w:r>
        <w:t xml:space="preserve">by </w:t>
      </w:r>
      <w:r>
        <w:t xml:space="preserve">permission, </w:t>
      </w:r>
      <w:r>
        <w:rPr>
          <w:i/>
        </w:rPr>
        <w:t xml:space="preserve">and </w:t>
      </w:r>
      <w:r>
        <w:t xml:space="preserve">not </w:t>
      </w:r>
      <w:r>
        <w:t xml:space="preserve">of </w:t>
      </w:r>
      <w:r>
        <w:t xml:space="preserve">commandment. </w:t>
      </w:r>
    </w:p>
    <w:p>
      <w:r>
        <w:t>7</w:t>
      </w:r>
    </w:p>
    <w:p>
      <w:r>
        <w:t xml:space="preserve">For </w:t>
      </w:r>
      <w:r>
        <w:t xml:space="preserve">I </w:t>
      </w:r>
      <w:r>
        <w:t xml:space="preserve">would </w:t>
      </w:r>
      <w:r>
        <w:t xml:space="preserve">that </w:t>
      </w:r>
      <w:r>
        <w:t xml:space="preserve">all </w:t>
      </w:r>
      <w:r>
        <w:t xml:space="preserve">men </w:t>
      </w:r>
      <w:r>
        <w:t xml:space="preserve">were </w:t>
      </w:r>
      <w:r>
        <w:t xml:space="preserve">even </w:t>
      </w:r>
      <w:r>
        <w:t xml:space="preserve">as </w:t>
      </w:r>
      <w:r>
        <w:t xml:space="preserve">I </w:t>
      </w:r>
      <w:r>
        <w:t xml:space="preserve">myself. </w:t>
      </w:r>
      <w:r>
        <w:t xml:space="preserve">But </w:t>
      </w:r>
      <w:r>
        <w:t xml:space="preserve">every </w:t>
      </w:r>
      <w:r>
        <w:t xml:space="preserve">man </w:t>
      </w:r>
      <w:r>
        <w:t xml:space="preserve">hath </w:t>
      </w:r>
      <w:r>
        <w:t xml:space="preserve">his </w:t>
      </w:r>
      <w:r>
        <w:t xml:space="preserve">proper </w:t>
      </w:r>
      <w:r>
        <w:t xml:space="preserve">gift </w:t>
      </w:r>
      <w:r>
        <w:t xml:space="preserve">of </w:t>
      </w:r>
      <w:r>
        <w:t xml:space="preserve">God, </w:t>
      </w:r>
      <w:r>
        <w:t xml:space="preserve">one </w:t>
      </w:r>
      <w:r>
        <w:t xml:space="preserve">after </w:t>
      </w:r>
      <w:r>
        <w:t xml:space="preserve">this </w:t>
      </w:r>
      <w:r>
        <w:t xml:space="preserve">manner, </w:t>
      </w:r>
      <w:r>
        <w:t xml:space="preserve">and </w:t>
      </w:r>
      <w:r>
        <w:t xml:space="preserve">another </w:t>
      </w:r>
      <w:r>
        <w:t xml:space="preserve">after </w:t>
      </w:r>
      <w:r>
        <w:t xml:space="preserve">that. </w:t>
      </w:r>
    </w:p>
    <w:p>
      <w:r>
        <w:t>8</w:t>
      </w:r>
    </w:p>
    <w:p>
      <w:r>
        <w:t>1</w:t>
      </w:r>
    </w:p>
    <w:p>
      <w:r>
        <w:t xml:space="preserve">Now </w:t>
      </w:r>
      <w:r>
        <w:t xml:space="preserve">as </w:t>
      </w:r>
      <w:r>
        <w:t xml:space="preserve">touching </w:t>
      </w:r>
      <w:r>
        <w:t xml:space="preserve">things </w:t>
      </w:r>
      <w:r>
        <w:t xml:space="preserve">offered </w:t>
      </w:r>
      <w:r>
        <w:t xml:space="preserve">unto </w:t>
      </w:r>
      <w:r>
        <w:t xml:space="preserve">idols, </w:t>
      </w:r>
      <w:r>
        <w:t xml:space="preserve">we </w:t>
      </w:r>
      <w:r>
        <w:t xml:space="preserve">know </w:t>
      </w:r>
      <w:r>
        <w:t xml:space="preserve">that </w:t>
      </w:r>
      <w:r>
        <w:t xml:space="preserve">we </w:t>
      </w:r>
      <w:r>
        <w:t xml:space="preserve">all </w:t>
      </w:r>
      <w:r>
        <w:t xml:space="preserve">have </w:t>
      </w:r>
      <w:r>
        <w:t xml:space="preserve">knowledge. </w:t>
      </w:r>
      <w:r>
        <w:t xml:space="preserve">Knowledge </w:t>
      </w:r>
      <w:r>
        <w:t xml:space="preserve">puffeth </w:t>
      </w:r>
      <w:r>
        <w:t xml:space="preserve">up, </w:t>
      </w:r>
      <w:r>
        <w:t xml:space="preserve">but </w:t>
      </w:r>
      <w:r>
        <w:t xml:space="preserve">charity </w:t>
      </w:r>
      <w:r>
        <w:t xml:space="preserve">edifieth. </w:t>
      </w:r>
    </w:p>
    <w:p>
      <w:r>
        <w:t>2</w:t>
      </w:r>
    </w:p>
    <w:p>
      <w:r>
        <w:t xml:space="preserve">And </w:t>
      </w:r>
      <w:r>
        <w:t xml:space="preserve">if </w:t>
      </w:r>
      <w:r>
        <w:t xml:space="preserve">any </w:t>
      </w:r>
      <w:r>
        <w:t xml:space="preserve">man </w:t>
      </w:r>
      <w:r>
        <w:t xml:space="preserve">think </w:t>
      </w:r>
      <w:r>
        <w:t xml:space="preserve">that </w:t>
      </w:r>
      <w:r>
        <w:t xml:space="preserve">he </w:t>
      </w:r>
      <w:r>
        <w:t xml:space="preserve">knoweth </w:t>
      </w:r>
      <w:r>
        <w:t xml:space="preserve">any </w:t>
      </w:r>
      <w:r>
        <w:t xml:space="preserve">thing, </w:t>
      </w:r>
      <w:r>
        <w:t xml:space="preserve">he </w:t>
      </w:r>
      <w:r>
        <w:t xml:space="preserve">knoweth </w:t>
      </w:r>
      <w:r>
        <w:t xml:space="preserve">nothing </w:t>
      </w:r>
      <w:r>
        <w:t xml:space="preserve">yet </w:t>
      </w:r>
      <w:r>
        <w:t xml:space="preserve">as </w:t>
      </w:r>
      <w:r>
        <w:t xml:space="preserve">he </w:t>
      </w:r>
      <w:r>
        <w:t xml:space="preserve">ought </w:t>
      </w:r>
      <w:r>
        <w:t xml:space="preserve">to </w:t>
      </w:r>
      <w:r>
        <w:t xml:space="preserve">know. </w:t>
      </w:r>
    </w:p>
    <w:p>
      <w:r>
        <w:t>3</w:t>
      </w:r>
    </w:p>
    <w:p>
      <w:r>
        <w:t xml:space="preserve">But </w:t>
      </w:r>
      <w:r>
        <w:t xml:space="preserve">if </w:t>
      </w:r>
      <w:r>
        <w:t xml:space="preserve">any </w:t>
      </w:r>
      <w:r>
        <w:t xml:space="preserve">man </w:t>
      </w:r>
      <w:r>
        <w:t xml:space="preserve">love </w:t>
      </w:r>
      <w:r>
        <w:t xml:space="preserve">God, </w:t>
      </w:r>
      <w:r>
        <w:t xml:space="preserve">the </w:t>
      </w:r>
      <w:r>
        <w:t xml:space="preserve">same </w:t>
      </w:r>
      <w:r>
        <w:t xml:space="preserve">is </w:t>
      </w:r>
      <w:r>
        <w:t xml:space="preserve">known </w:t>
      </w:r>
      <w:r>
        <w:t xml:space="preserve">of </w:t>
      </w:r>
      <w:r>
        <w:t xml:space="preserve">him. </w:t>
      </w:r>
    </w:p>
    <w:p>
      <w:r>
        <w:t>4</w:t>
      </w:r>
    </w:p>
    <w:p>
      <w:r>
        <w:t xml:space="preserve">As </w:t>
      </w:r>
      <w:r>
        <w:t xml:space="preserve">concerning </w:t>
      </w:r>
      <w:r>
        <w:t xml:space="preserve">therefore </w:t>
      </w:r>
      <w:r>
        <w:t xml:space="preserve">the </w:t>
      </w:r>
      <w:r>
        <w:t xml:space="preserve">eating </w:t>
      </w:r>
      <w:r>
        <w:t xml:space="preserve">of </w:t>
      </w:r>
      <w:r>
        <w:t xml:space="preserve">those </w:t>
      </w:r>
      <w:r>
        <w:t xml:space="preserve">things </w:t>
      </w:r>
      <w:r>
        <w:t xml:space="preserve">that </w:t>
      </w:r>
      <w:r>
        <w:t xml:space="preserve">are </w:t>
      </w:r>
      <w:r>
        <w:t xml:space="preserve">offered </w:t>
      </w:r>
      <w:r>
        <w:t xml:space="preserve">in </w:t>
      </w:r>
      <w:r>
        <w:t xml:space="preserve">sacrifice </w:t>
      </w:r>
      <w:r>
        <w:t xml:space="preserve">unto </w:t>
      </w:r>
      <w:r>
        <w:t xml:space="preserve">idols, </w:t>
      </w:r>
      <w:r>
        <w:t xml:space="preserve">we </w:t>
      </w:r>
      <w:r>
        <w:t xml:space="preserve">know </w:t>
      </w:r>
      <w:r>
        <w:t xml:space="preserve">that </w:t>
      </w:r>
      <w:r>
        <w:t xml:space="preserve">an </w:t>
      </w:r>
      <w:r>
        <w:t xml:space="preserve">idol </w:t>
      </w:r>
      <w:r>
        <w:rPr>
          <w:i/>
        </w:rPr>
        <w:t xml:space="preserve">is </w:t>
      </w:r>
      <w:r>
        <w:t xml:space="preserve">nothing </w:t>
      </w:r>
      <w:r>
        <w:t xml:space="preserve">in </w:t>
      </w:r>
      <w:r>
        <w:t xml:space="preserve">the </w:t>
      </w:r>
      <w:r>
        <w:t xml:space="preserve">world, </w:t>
      </w:r>
      <w:r>
        <w:t xml:space="preserve">and </w:t>
      </w:r>
      <w:r>
        <w:t xml:space="preserve">that </w:t>
      </w:r>
      <w:r>
        <w:rPr>
          <w:i/>
        </w:rPr>
        <w:t xml:space="preserve">there </w:t>
      </w:r>
      <w:r>
        <w:rPr>
          <w:i/>
        </w:rPr>
        <w:t xml:space="preserve">is </w:t>
      </w:r>
      <w:r>
        <w:t xml:space="preserve">none </w:t>
      </w:r>
      <w:r>
        <w:t xml:space="preserve">other </w:t>
      </w:r>
      <w:r>
        <w:t xml:space="preserve">God </w:t>
      </w:r>
      <w:r>
        <w:t xml:space="preserve">but </w:t>
      </w:r>
      <w:r>
        <w:t xml:space="preserve">one. </w:t>
      </w:r>
    </w:p>
    <w:p>
      <w:r>
        <w:t>5</w:t>
      </w:r>
    </w:p>
    <w:p>
      <w:r>
        <w:t xml:space="preserve">For </w:t>
      </w:r>
      <w:r>
        <w:t xml:space="preserve">though </w:t>
      </w:r>
      <w:r>
        <w:t xml:space="preserve">there </w:t>
      </w:r>
      <w:r>
        <w:t xml:space="preserve">be </w:t>
      </w:r>
      <w:r>
        <w:t xml:space="preserve">that </w:t>
      </w:r>
      <w:r>
        <w:t xml:space="preserve">are </w:t>
      </w:r>
      <w:r>
        <w:t xml:space="preserve">called </w:t>
      </w:r>
      <w:r>
        <w:t xml:space="preserve">gods, </w:t>
      </w:r>
      <w:r>
        <w:t xml:space="preserve">whether </w:t>
      </w:r>
      <w:r>
        <w:t xml:space="preserve">in </w:t>
      </w:r>
      <w:r>
        <w:t xml:space="preserve">heaven </w:t>
      </w:r>
      <w:r>
        <w:t xml:space="preserve">or </w:t>
      </w:r>
      <w:r>
        <w:t xml:space="preserve">in </w:t>
      </w:r>
      <w:r>
        <w:t xml:space="preserve">earth, </w:t>
      </w:r>
      <w:r>
        <w:t xml:space="preserve">(as </w:t>
      </w:r>
      <w:r>
        <w:t xml:space="preserve">there </w:t>
      </w:r>
      <w:r>
        <w:t xml:space="preserve">be </w:t>
      </w:r>
      <w:r>
        <w:t xml:space="preserve">gods </w:t>
      </w:r>
      <w:r>
        <w:t xml:space="preserve">many, </w:t>
      </w:r>
      <w:r>
        <w:t xml:space="preserve">and </w:t>
      </w:r>
      <w:r>
        <w:t xml:space="preserve">lords </w:t>
      </w:r>
      <w:r>
        <w:t xml:space="preserve">many,) </w:t>
      </w:r>
    </w:p>
    <w:p>
      <w:r>
        <w:t>6</w:t>
      </w:r>
    </w:p>
    <w:p>
      <w:r>
        <w:t xml:space="preserve">But </w:t>
      </w:r>
      <w:r>
        <w:t xml:space="preserve">to </w:t>
      </w:r>
      <w:r>
        <w:t xml:space="preserve">us </w:t>
      </w:r>
      <w:r>
        <w:rPr>
          <w:i/>
        </w:rPr>
        <w:t xml:space="preserve">there </w:t>
      </w:r>
      <w:r>
        <w:t xml:space="preserve">is </w:t>
      </w:r>
      <w:r>
        <w:rPr>
          <w:i/>
        </w:rPr>
        <w:t xml:space="preserve">but </w:t>
      </w:r>
      <w:r>
        <w:t xml:space="preserve">one </w:t>
      </w:r>
      <w:r>
        <w:t xml:space="preserve">God, </w:t>
      </w:r>
      <w:r>
        <w:t xml:space="preserve">the </w:t>
      </w:r>
      <w:r>
        <w:t xml:space="preserve">Father, </w:t>
      </w:r>
      <w:r>
        <w:t xml:space="preserve">of </w:t>
      </w:r>
      <w:r>
        <w:t xml:space="preserve">whom </w:t>
      </w:r>
      <w:r>
        <w:rPr>
          <w:i/>
        </w:rPr>
        <w:t xml:space="preserve">are </w:t>
      </w:r>
      <w:r>
        <w:t xml:space="preserve">all </w:t>
      </w:r>
      <w:r>
        <w:t xml:space="preserve">things, </w:t>
      </w:r>
      <w:r>
        <w:t xml:space="preserve">and </w:t>
      </w:r>
      <w:r>
        <w:t xml:space="preserve">we </w:t>
      </w:r>
      <w:r>
        <w:t xml:space="preserve">in </w:t>
      </w:r>
      <w:r>
        <w:t xml:space="preserve">him; </w:t>
      </w:r>
      <w:r>
        <w:t xml:space="preserve">and </w:t>
      </w:r>
      <w:r>
        <w:t xml:space="preserve">one </w:t>
      </w:r>
      <w:r>
        <w:t xml:space="preserve">Lord </w:t>
      </w:r>
      <w:r>
        <w:t xml:space="preserve">Jesus </w:t>
      </w:r>
      <w:r>
        <w:t xml:space="preserve">Christ, </w:t>
      </w:r>
      <w:r>
        <w:t xml:space="preserve">by </w:t>
      </w:r>
      <w:r>
        <w:t xml:space="preserve">whom </w:t>
      </w:r>
      <w:r>
        <w:rPr>
          <w:i/>
        </w:rPr>
        <w:t xml:space="preserve">are </w:t>
      </w:r>
      <w:r>
        <w:t xml:space="preserve">all </w:t>
      </w:r>
      <w:r>
        <w:t xml:space="preserve">things, </w:t>
      </w:r>
      <w:r>
        <w:t xml:space="preserve">and </w:t>
      </w:r>
      <w:r>
        <w:t xml:space="preserve">we </w:t>
      </w:r>
      <w:r>
        <w:t xml:space="preserve">by </w:t>
      </w:r>
      <w:r>
        <w:t xml:space="preserve">him. </w:t>
      </w:r>
    </w:p>
    <w:p>
      <w:r>
        <w:t>7</w:t>
      </w:r>
    </w:p>
    <w:p>
      <w:r>
        <w:t xml:space="preserve">Howbeit </w:t>
      </w:r>
      <w:r>
        <w:rPr>
          <w:i/>
        </w:rPr>
        <w:t xml:space="preserve">there </w:t>
      </w:r>
      <w:r>
        <w:rPr>
          <w:i/>
        </w:rPr>
        <w:t xml:space="preserve">is </w:t>
      </w:r>
      <w:r>
        <w:t xml:space="preserve">not </w:t>
      </w:r>
      <w:r>
        <w:t xml:space="preserve">in </w:t>
      </w:r>
      <w:r>
        <w:t xml:space="preserve">every </w:t>
      </w:r>
      <w:r>
        <w:t xml:space="preserve">man </w:t>
      </w:r>
      <w:r>
        <w:t xml:space="preserve">that </w:t>
      </w:r>
      <w:r>
        <w:t xml:space="preserve">knowledge: </w:t>
      </w:r>
      <w:r>
        <w:t xml:space="preserve">for </w:t>
      </w:r>
      <w:r>
        <w:t xml:space="preserve">some </w:t>
      </w:r>
      <w:r>
        <w:t xml:space="preserve">with </w:t>
      </w:r>
      <w:r>
        <w:t xml:space="preserve">conscience </w:t>
      </w:r>
      <w:r>
        <w:t xml:space="preserve">of </w:t>
      </w:r>
      <w:r>
        <w:t xml:space="preserve">the </w:t>
      </w:r>
      <w:r>
        <w:t xml:space="preserve">idol </w:t>
      </w:r>
      <w:r>
        <w:t xml:space="preserve">unto </w:t>
      </w:r>
      <w:r>
        <w:t xml:space="preserve">this </w:t>
      </w:r>
      <w:r>
        <w:t xml:space="preserve">hour </w:t>
      </w:r>
      <w:r>
        <w:t xml:space="preserve">eat </w:t>
      </w:r>
      <w:r>
        <w:rPr>
          <w:i/>
        </w:rPr>
        <w:t xml:space="preserve">it </w:t>
      </w:r>
      <w:r>
        <w:t xml:space="preserve">as </w:t>
      </w:r>
      <w:r>
        <w:t xml:space="preserve">a </w:t>
      </w:r>
      <w:r>
        <w:t xml:space="preserve">thing </w:t>
      </w:r>
      <w:r>
        <w:t xml:space="preserve">offered </w:t>
      </w:r>
      <w:r>
        <w:t xml:space="preserve">unto </w:t>
      </w:r>
      <w:r>
        <w:t xml:space="preserve">an </w:t>
      </w:r>
      <w:r>
        <w:t xml:space="preserve">idol; </w:t>
      </w:r>
      <w:r>
        <w:t xml:space="preserve">and </w:t>
      </w:r>
      <w:r>
        <w:t xml:space="preserve">their </w:t>
      </w:r>
      <w:r>
        <w:t xml:space="preserve">conscience </w:t>
      </w:r>
      <w:r>
        <w:t xml:space="preserve">being </w:t>
      </w:r>
      <w:r>
        <w:t xml:space="preserve">weak </w:t>
      </w:r>
      <w:r>
        <w:t xml:space="preserve">is </w:t>
      </w:r>
      <w:r>
        <w:t xml:space="preserve">defiled. </w:t>
      </w:r>
    </w:p>
    <w:p>
      <w:r>
        <w:t>9</w:t>
      </w:r>
    </w:p>
    <w:p>
      <w:r>
        <w:t>1</w:t>
      </w:r>
    </w:p>
    <w:p>
      <w:r>
        <w:t xml:space="preserve">Am </w:t>
      </w:r>
      <w:r>
        <w:t xml:space="preserve">I </w:t>
      </w:r>
      <w:r>
        <w:t xml:space="preserve">not </w:t>
      </w:r>
      <w:r>
        <w:t xml:space="preserve">an </w:t>
      </w:r>
      <w:r>
        <w:t xml:space="preserve">apostle? </w:t>
      </w:r>
      <w:r>
        <w:t xml:space="preserve">am </w:t>
      </w:r>
      <w:r>
        <w:t xml:space="preserve">I </w:t>
      </w:r>
      <w:r>
        <w:t xml:space="preserve">not </w:t>
      </w:r>
      <w:r>
        <w:t xml:space="preserve">free? </w:t>
      </w:r>
      <w:r>
        <w:t xml:space="preserve">have </w:t>
      </w:r>
      <w:r>
        <w:t xml:space="preserve">I </w:t>
      </w:r>
      <w:r>
        <w:t xml:space="preserve">not </w:t>
      </w:r>
      <w:r>
        <w:t xml:space="preserve">seen </w:t>
      </w:r>
      <w:r>
        <w:t xml:space="preserve">Jesus </w:t>
      </w:r>
      <w:r>
        <w:t xml:space="preserve">Christ </w:t>
      </w:r>
      <w:r>
        <w:t xml:space="preserve">our </w:t>
      </w:r>
      <w:r>
        <w:t xml:space="preserve">Lord? </w:t>
      </w:r>
      <w:r>
        <w:t xml:space="preserve">are </w:t>
      </w:r>
      <w:r>
        <w:t xml:space="preserve">not </w:t>
      </w:r>
      <w:r>
        <w:t xml:space="preserve">ye </w:t>
      </w:r>
      <w:r>
        <w:t xml:space="preserve">my </w:t>
      </w:r>
      <w:r>
        <w:t xml:space="preserve">work </w:t>
      </w:r>
      <w:r>
        <w:t xml:space="preserve">in </w:t>
      </w:r>
      <w:r>
        <w:t xml:space="preserve">the </w:t>
      </w:r>
      <w:r>
        <w:t xml:space="preserve">Lord? </w:t>
      </w:r>
    </w:p>
    <w:p>
      <w:r>
        <w:t>2</w:t>
      </w:r>
    </w:p>
    <w:p>
      <w:r>
        <w:t xml:space="preserve">If </w:t>
      </w:r>
      <w:r>
        <w:t xml:space="preserve">I </w:t>
      </w:r>
      <w:r>
        <w:t xml:space="preserve">be </w:t>
      </w:r>
      <w:r>
        <w:t xml:space="preserve">not </w:t>
      </w:r>
      <w:r>
        <w:t xml:space="preserve">an </w:t>
      </w:r>
      <w:r>
        <w:t xml:space="preserve">apostle </w:t>
      </w:r>
      <w:r>
        <w:t xml:space="preserve">unto </w:t>
      </w:r>
      <w:r>
        <w:t xml:space="preserve">others, </w:t>
      </w:r>
      <w:r>
        <w:t xml:space="preserve">yet </w:t>
      </w:r>
      <w:r>
        <w:t xml:space="preserve">doubtless </w:t>
      </w:r>
      <w:r>
        <w:t xml:space="preserve">I </w:t>
      </w:r>
      <w:r>
        <w:t xml:space="preserve">am </w:t>
      </w:r>
      <w:r>
        <w:t xml:space="preserve">to </w:t>
      </w:r>
      <w:r>
        <w:t xml:space="preserve">you: </w:t>
      </w:r>
      <w:r>
        <w:t xml:space="preserve">for </w:t>
      </w:r>
      <w:r>
        <w:t xml:space="preserve">the </w:t>
      </w:r>
      <w:r>
        <w:t xml:space="preserve">seal </w:t>
      </w:r>
      <w:r>
        <w:t xml:space="preserve">of </w:t>
      </w:r>
      <w:r>
        <w:t xml:space="preserve">mine </w:t>
      </w:r>
      <w:r>
        <w:t xml:space="preserve">apostleship </w:t>
      </w:r>
      <w:r>
        <w:t xml:space="preserve">are </w:t>
      </w:r>
      <w:r>
        <w:t xml:space="preserve">ye </w:t>
      </w:r>
      <w:r>
        <w:t xml:space="preserve">in </w:t>
      </w:r>
      <w:r>
        <w:t xml:space="preserve">the </w:t>
      </w:r>
      <w:r>
        <w:t xml:space="preserve">Lord. </w:t>
      </w:r>
    </w:p>
    <w:p>
      <w:r>
        <w:t>3</w:t>
      </w:r>
    </w:p>
    <w:p>
      <w:r>
        <w:t xml:space="preserve">Mine </w:t>
      </w:r>
      <w:r>
        <w:t xml:space="preserve">answer </w:t>
      </w:r>
      <w:r>
        <w:t xml:space="preserve">to </w:t>
      </w:r>
      <w:r>
        <w:t xml:space="preserve">them </w:t>
      </w:r>
      <w:r>
        <w:t xml:space="preserve">that </w:t>
      </w:r>
      <w:r>
        <w:t xml:space="preserve">do </w:t>
      </w:r>
      <w:r>
        <w:t xml:space="preserve">examine </w:t>
      </w:r>
      <w:r>
        <w:t xml:space="preserve">me </w:t>
      </w:r>
      <w:r>
        <w:t xml:space="preserve">is </w:t>
      </w:r>
      <w:r>
        <w:t xml:space="preserve">this, </w:t>
      </w:r>
    </w:p>
    <w:p>
      <w:r>
        <w:t>4</w:t>
      </w:r>
    </w:p>
    <w:p>
      <w:r>
        <w:t xml:space="preserve">Have </w:t>
      </w:r>
      <w:r>
        <w:t xml:space="preserve">we </w:t>
      </w:r>
      <w:r>
        <w:t xml:space="preserve">not </w:t>
      </w:r>
      <w:r>
        <w:t xml:space="preserve">power </w:t>
      </w:r>
      <w:r>
        <w:t xml:space="preserve">to </w:t>
      </w:r>
      <w:r>
        <w:t xml:space="preserve">eat </w:t>
      </w:r>
      <w:r>
        <w:t xml:space="preserve">and </w:t>
      </w:r>
      <w:r>
        <w:t xml:space="preserve">to </w:t>
      </w:r>
      <w:r>
        <w:t xml:space="preserve">drink? </w:t>
      </w:r>
    </w:p>
    <w:p>
      <w:r>
        <w:t>5</w:t>
      </w:r>
    </w:p>
    <w:p>
      <w:r>
        <w:t xml:space="preserve">Have </w:t>
      </w:r>
      <w:r>
        <w:t xml:space="preserve">we </w:t>
      </w:r>
      <w:r>
        <w:t xml:space="preserve">not </w:t>
      </w:r>
      <w:r>
        <w:t xml:space="preserve">power </w:t>
      </w:r>
      <w:r>
        <w:t xml:space="preserve">to </w:t>
      </w:r>
      <w:r>
        <w:t xml:space="preserve">lead </w:t>
      </w:r>
      <w:r>
        <w:t xml:space="preserve">about </w:t>
      </w:r>
      <w:r>
        <w:t xml:space="preserve">a </w:t>
      </w:r>
      <w:r>
        <w:t xml:space="preserve">sister, </w:t>
      </w:r>
      <w:r>
        <w:t xml:space="preserve">a </w:t>
      </w:r>
      <w:r>
        <w:t xml:space="preserve">wife, </w:t>
      </w:r>
      <w:r>
        <w:t xml:space="preserve">as </w:t>
      </w:r>
      <w:r>
        <w:t xml:space="preserve">well </w:t>
      </w:r>
      <w:r>
        <w:t xml:space="preserve">as </w:t>
      </w:r>
      <w:r>
        <w:t xml:space="preserve">other </w:t>
      </w:r>
      <w:r>
        <w:t xml:space="preserve">apostles, </w:t>
      </w:r>
      <w:r>
        <w:t xml:space="preserve">and </w:t>
      </w:r>
      <w:r>
        <w:rPr>
          <w:i/>
        </w:rPr>
        <w:t xml:space="preserve">as </w:t>
      </w:r>
      <w:r>
        <w:t xml:space="preserve">the </w:t>
      </w:r>
      <w:r>
        <w:t xml:space="preserve">brethren </w:t>
      </w:r>
      <w:r>
        <w:t xml:space="preserve">of </w:t>
      </w:r>
      <w:r>
        <w:t xml:space="preserve">the </w:t>
      </w:r>
      <w:r>
        <w:t xml:space="preserve">Lord, </w:t>
      </w:r>
      <w:r>
        <w:t xml:space="preserve">and </w:t>
      </w:r>
      <w:r>
        <w:t xml:space="preserve">Cephas? </w:t>
      </w:r>
    </w:p>
    <w:p>
      <w:r>
        <w:t>6</w:t>
      </w:r>
    </w:p>
    <w:p>
      <w:r>
        <w:t xml:space="preserve">Or </w:t>
      </w:r>
      <w:r>
        <w:t xml:space="preserve">I </w:t>
      </w:r>
      <w:r>
        <w:t xml:space="preserve">only </w:t>
      </w:r>
      <w:r>
        <w:t xml:space="preserve">and </w:t>
      </w:r>
      <w:r>
        <w:t xml:space="preserve">Barnabas, </w:t>
      </w:r>
      <w:r>
        <w:t xml:space="preserve">have </w:t>
      </w:r>
      <w:r>
        <w:t xml:space="preserve">not </w:t>
      </w:r>
      <w:r>
        <w:t xml:space="preserve">we </w:t>
      </w:r>
      <w:r>
        <w:t xml:space="preserve">power </w:t>
      </w:r>
      <w:r>
        <w:t xml:space="preserve">to </w:t>
      </w:r>
      <w:r>
        <w:t xml:space="preserve">forbear </w:t>
      </w:r>
      <w:r>
        <w:t xml:space="preserve">working? </w:t>
      </w:r>
    </w:p>
    <w:p>
      <w:r>
        <w:t>7</w:t>
      </w:r>
    </w:p>
    <w:p>
      <w:r>
        <w:t xml:space="preserve">Who </w:t>
      </w:r>
      <w:r>
        <w:t xml:space="preserve">goeth </w:t>
      </w:r>
      <w:r>
        <w:t xml:space="preserve">a </w:t>
      </w:r>
      <w:r>
        <w:t xml:space="preserve">warfare </w:t>
      </w:r>
      <w:r>
        <w:t xml:space="preserve">any </w:t>
      </w:r>
      <w:r>
        <w:t xml:space="preserve">time </w:t>
      </w:r>
      <w:r>
        <w:t xml:space="preserve">at </w:t>
      </w:r>
      <w:r>
        <w:t xml:space="preserve">his </w:t>
      </w:r>
      <w:r>
        <w:t xml:space="preserve">own </w:t>
      </w:r>
      <w:r>
        <w:t xml:space="preserve">charges? </w:t>
      </w:r>
      <w:r>
        <w:t xml:space="preserve">who </w:t>
      </w:r>
      <w:r>
        <w:t xml:space="preserve">planteth </w:t>
      </w:r>
      <w:r>
        <w:t xml:space="preserve">a </w:t>
      </w:r>
      <w:r>
        <w:t xml:space="preserve">vineyard, </w:t>
      </w:r>
      <w:r>
        <w:t xml:space="preserve">and </w:t>
      </w:r>
      <w:r>
        <w:t xml:space="preserve">eateth </w:t>
      </w:r>
      <w:r>
        <w:t xml:space="preserve">not </w:t>
      </w:r>
      <w:r>
        <w:t xml:space="preserve">of </w:t>
      </w:r>
      <w:r>
        <w:t xml:space="preserve">the </w:t>
      </w:r>
      <w:r>
        <w:t xml:space="preserve">fruit </w:t>
      </w:r>
      <w:r>
        <w:t xml:space="preserve">thereof? </w:t>
      </w:r>
      <w:r>
        <w:t xml:space="preserve">or </w:t>
      </w:r>
      <w:r>
        <w:t xml:space="preserve">who </w:t>
      </w:r>
      <w:r>
        <w:t xml:space="preserve">feedeth </w:t>
      </w:r>
      <w:r>
        <w:t xml:space="preserve">a </w:t>
      </w:r>
      <w:r>
        <w:t xml:space="preserve">flock, </w:t>
      </w:r>
      <w:r>
        <w:t xml:space="preserve">and </w:t>
      </w:r>
      <w:r>
        <w:t xml:space="preserve">eateth </w:t>
      </w:r>
      <w:r>
        <w:t xml:space="preserve">not </w:t>
      </w:r>
      <w:r>
        <w:t xml:space="preserve">of </w:t>
      </w:r>
      <w:r>
        <w:t xml:space="preserve">the </w:t>
      </w:r>
      <w:r>
        <w:t xml:space="preserve">milk </w:t>
      </w:r>
      <w:r>
        <w:t xml:space="preserve">of </w:t>
      </w:r>
      <w:r>
        <w:t xml:space="preserve">the </w:t>
      </w:r>
      <w:r>
        <w:t xml:space="preserve">flock? </w:t>
      </w:r>
    </w:p>
    <w:p>
      <w:r>
        <w:t>10</w:t>
      </w:r>
    </w:p>
    <w:p>
      <w:r>
        <w:t>1</w:t>
      </w:r>
    </w:p>
    <w:p>
      <w:r>
        <w:t xml:space="preserve">Moreover, </w:t>
      </w:r>
      <w:r>
        <w:t xml:space="preserve">brethren, </w:t>
      </w:r>
      <w:r>
        <w:t xml:space="preserve">I </w:t>
      </w:r>
      <w:r>
        <w:t xml:space="preserve">would </w:t>
      </w:r>
      <w:r>
        <w:t xml:space="preserve">not </w:t>
      </w:r>
      <w:r>
        <w:t xml:space="preserve">that </w:t>
      </w:r>
      <w:r>
        <w:t xml:space="preserve">ye </w:t>
      </w:r>
      <w:r>
        <w:t xml:space="preserve">should </w:t>
      </w:r>
      <w:r>
        <w:t xml:space="preserve">be </w:t>
      </w:r>
      <w:r>
        <w:t xml:space="preserve">ignorant, </w:t>
      </w:r>
      <w:r>
        <w:t xml:space="preserve">how </w:t>
      </w:r>
      <w:r>
        <w:t xml:space="preserve">that </w:t>
      </w:r>
      <w:r>
        <w:t xml:space="preserve">all </w:t>
      </w:r>
      <w:r>
        <w:t xml:space="preserve">our </w:t>
      </w:r>
      <w:r>
        <w:t xml:space="preserve">fathers </w:t>
      </w:r>
      <w:r>
        <w:t xml:space="preserve">were </w:t>
      </w:r>
      <w:r>
        <w:t xml:space="preserve">under </w:t>
      </w:r>
      <w:r>
        <w:t xml:space="preserve">the </w:t>
      </w:r>
      <w:r>
        <w:t xml:space="preserve">cloud, </w:t>
      </w:r>
      <w:r>
        <w:t xml:space="preserve">and </w:t>
      </w:r>
      <w:r>
        <w:t xml:space="preserve">all </w:t>
      </w:r>
      <w:r>
        <w:t xml:space="preserve">passed </w:t>
      </w:r>
      <w:r>
        <w:t xml:space="preserve">through </w:t>
      </w:r>
      <w:r>
        <w:t xml:space="preserve">the </w:t>
      </w:r>
      <w:r>
        <w:t xml:space="preserve">sea; </w:t>
      </w:r>
    </w:p>
    <w:p>
      <w:r>
        <w:t>2</w:t>
      </w:r>
    </w:p>
    <w:p>
      <w:r>
        <w:t xml:space="preserve">And </w:t>
      </w:r>
      <w:r>
        <w:t xml:space="preserve">were </w:t>
      </w:r>
      <w:r>
        <w:t xml:space="preserve">all </w:t>
      </w:r>
      <w:r>
        <w:t xml:space="preserve">baptized </w:t>
      </w:r>
      <w:r>
        <w:t xml:space="preserve">unto </w:t>
      </w:r>
      <w:r>
        <w:t xml:space="preserve">Moses </w:t>
      </w:r>
      <w:r>
        <w:t xml:space="preserve">in </w:t>
      </w:r>
      <w:r>
        <w:t xml:space="preserve">the </w:t>
      </w:r>
      <w:r>
        <w:t xml:space="preserve">cloud </w:t>
      </w:r>
      <w:r>
        <w:t xml:space="preserve">and </w:t>
      </w:r>
      <w:r>
        <w:t xml:space="preserve">in </w:t>
      </w:r>
      <w:r>
        <w:t xml:space="preserve">the </w:t>
      </w:r>
      <w:r>
        <w:t xml:space="preserve">sea; </w:t>
      </w:r>
    </w:p>
    <w:p>
      <w:r>
        <w:t>3</w:t>
      </w:r>
    </w:p>
    <w:p>
      <w:r>
        <w:t xml:space="preserve">And </w:t>
      </w:r>
      <w:r>
        <w:t xml:space="preserve">did </w:t>
      </w:r>
      <w:r>
        <w:t xml:space="preserve">all </w:t>
      </w:r>
      <w:r>
        <w:t xml:space="preserve">eat </w:t>
      </w:r>
      <w:r>
        <w:t xml:space="preserve">the </w:t>
      </w:r>
      <w:r>
        <w:t xml:space="preserve">same </w:t>
      </w:r>
      <w:r>
        <w:t xml:space="preserve">spiritual </w:t>
      </w:r>
      <w:r>
        <w:t xml:space="preserve">meat; </w:t>
      </w:r>
    </w:p>
    <w:p>
      <w:r>
        <w:t>4</w:t>
      </w:r>
    </w:p>
    <w:p>
      <w:r>
        <w:t xml:space="preserve">And </w:t>
      </w:r>
      <w:r>
        <w:t xml:space="preserve">did </w:t>
      </w:r>
      <w:r>
        <w:t xml:space="preserve">all </w:t>
      </w:r>
      <w:r>
        <w:t xml:space="preserve">drink </w:t>
      </w:r>
      <w:r>
        <w:t xml:space="preserve">the </w:t>
      </w:r>
      <w:r>
        <w:t xml:space="preserve">same </w:t>
      </w:r>
      <w:r>
        <w:t xml:space="preserve">spiritual </w:t>
      </w:r>
      <w:r>
        <w:t xml:space="preserve">drink: </w:t>
      </w:r>
      <w:r>
        <w:t xml:space="preserve">for </w:t>
      </w:r>
      <w:r>
        <w:t xml:space="preserve">they </w:t>
      </w:r>
      <w:r>
        <w:t xml:space="preserve">drank </w:t>
      </w:r>
      <w:r>
        <w:t xml:space="preserve">of </w:t>
      </w:r>
      <w:r>
        <w:t xml:space="preserve">that </w:t>
      </w:r>
      <w:r>
        <w:t xml:space="preserve">spiritual </w:t>
      </w:r>
      <w:r>
        <w:t xml:space="preserve">Rock </w:t>
      </w:r>
      <w:r>
        <w:t xml:space="preserve">that </w:t>
      </w:r>
      <w:r>
        <w:t xml:space="preserve">followed </w:t>
      </w:r>
      <w:r>
        <w:t xml:space="preserve">them: </w:t>
      </w:r>
      <w:r>
        <w:t xml:space="preserve">and </w:t>
      </w:r>
      <w:r>
        <w:t xml:space="preserve">that </w:t>
      </w:r>
      <w:r>
        <w:t xml:space="preserve">Rock </w:t>
      </w:r>
      <w:r>
        <w:t xml:space="preserve">was </w:t>
      </w:r>
      <w:r>
        <w:t xml:space="preserve">Christ. </w:t>
      </w:r>
    </w:p>
    <w:p>
      <w:r>
        <w:t>5</w:t>
      </w:r>
    </w:p>
    <w:p>
      <w:r>
        <w:t xml:space="preserve">But </w:t>
      </w:r>
      <w:r>
        <w:t xml:space="preserve">with </w:t>
      </w:r>
      <w:r>
        <w:t xml:space="preserve">many </w:t>
      </w:r>
      <w:r>
        <w:t xml:space="preserve">of </w:t>
      </w:r>
      <w:r>
        <w:t xml:space="preserve">them </w:t>
      </w:r>
      <w:r>
        <w:t xml:space="preserve">God </w:t>
      </w:r>
      <w:r>
        <w:t xml:space="preserve">was </w:t>
      </w:r>
      <w:r>
        <w:t xml:space="preserve">not </w:t>
      </w:r>
      <w:r>
        <w:t xml:space="preserve">well </w:t>
      </w:r>
      <w:r>
        <w:t xml:space="preserve">pleased: </w:t>
      </w:r>
      <w:r>
        <w:t xml:space="preserve">for </w:t>
      </w:r>
      <w:r>
        <w:t xml:space="preserve">they </w:t>
      </w:r>
      <w:r>
        <w:t xml:space="preserve">were </w:t>
      </w:r>
      <w:r>
        <w:t xml:space="preserve">overthrown </w:t>
      </w:r>
      <w:r>
        <w:t xml:space="preserve">in </w:t>
      </w:r>
      <w:r>
        <w:t xml:space="preserve">the </w:t>
      </w:r>
      <w:r>
        <w:t xml:space="preserve">wilderness. </w:t>
      </w:r>
    </w:p>
    <w:p>
      <w:r>
        <w:t>6</w:t>
      </w:r>
    </w:p>
    <w:p>
      <w:r>
        <w:t xml:space="preserve">Now </w:t>
      </w:r>
      <w:r>
        <w:t xml:space="preserve">these </w:t>
      </w:r>
      <w:r>
        <w:t xml:space="preserve">things </w:t>
      </w:r>
      <w:r>
        <w:t xml:space="preserve">were </w:t>
      </w:r>
      <w:r>
        <w:t xml:space="preserve">our </w:t>
      </w:r>
      <w:r>
        <w:t xml:space="preserve">examples, </w:t>
      </w:r>
      <w:r>
        <w:t xml:space="preserve">to </w:t>
      </w:r>
      <w:r>
        <w:t xml:space="preserve">the </w:t>
      </w:r>
      <w:r>
        <w:t xml:space="preserve">intent </w:t>
      </w:r>
      <w:r>
        <w:t xml:space="preserve">we </w:t>
      </w:r>
      <w:r>
        <w:t xml:space="preserve">should </w:t>
      </w:r>
      <w:r>
        <w:t xml:space="preserve">not </w:t>
      </w:r>
      <w:r>
        <w:t xml:space="preserve">lust </w:t>
      </w:r>
      <w:r>
        <w:t xml:space="preserve">after </w:t>
      </w:r>
      <w:r>
        <w:t xml:space="preserve">evil </w:t>
      </w:r>
      <w:r>
        <w:t xml:space="preserve">things, </w:t>
      </w:r>
      <w:r>
        <w:t xml:space="preserve">as </w:t>
      </w:r>
      <w:r>
        <w:t xml:space="preserve">they </w:t>
      </w:r>
      <w:r>
        <w:t xml:space="preserve">also </w:t>
      </w:r>
      <w:r>
        <w:t xml:space="preserve">lusted. </w:t>
      </w:r>
    </w:p>
    <w:p>
      <w:r>
        <w:t>7</w:t>
      </w:r>
    </w:p>
    <w:p>
      <w:r>
        <w:t xml:space="preserve">Neither </w:t>
      </w:r>
      <w:r>
        <w:t xml:space="preserve">be </w:t>
      </w:r>
      <w:r>
        <w:t xml:space="preserve">ye </w:t>
      </w:r>
      <w:r>
        <w:t xml:space="preserve">idolaters, </w:t>
      </w:r>
      <w:r>
        <w:t xml:space="preserve">as </w:t>
      </w:r>
      <w:r>
        <w:rPr>
          <w:i/>
        </w:rPr>
        <w:t xml:space="preserve">were </w:t>
      </w:r>
      <w:r>
        <w:t xml:space="preserve">some </w:t>
      </w:r>
      <w:r>
        <w:t xml:space="preserve">of </w:t>
      </w:r>
      <w:r>
        <w:t xml:space="preserve">them; </w:t>
      </w:r>
      <w:r>
        <w:t xml:space="preserve">as </w:t>
      </w:r>
      <w:r>
        <w:t xml:space="preserve">it </w:t>
      </w:r>
      <w:r>
        <w:t xml:space="preserve">is </w:t>
      </w:r>
      <w:r>
        <w:t xml:space="preserve">written, </w:t>
      </w:r>
      <w:r>
        <w:t xml:space="preserve">The </w:t>
      </w:r>
      <w:r>
        <w:t xml:space="preserve">people </w:t>
      </w:r>
      <w:r>
        <w:t xml:space="preserve">sat </w:t>
      </w:r>
      <w:r>
        <w:t xml:space="preserve">down </w:t>
      </w:r>
      <w:r>
        <w:t xml:space="preserve">to </w:t>
      </w:r>
      <w:r>
        <w:t xml:space="preserve">eat </w:t>
      </w:r>
      <w:r>
        <w:t xml:space="preserve">and </w:t>
      </w:r>
      <w:r>
        <w:t xml:space="preserve">drink, </w:t>
      </w:r>
      <w:r>
        <w:t xml:space="preserve">and </w:t>
      </w:r>
      <w:r>
        <w:t xml:space="preserve">rose </w:t>
      </w:r>
      <w:r>
        <w:t xml:space="preserve">up </w:t>
      </w:r>
      <w:r>
        <w:t xml:space="preserve">to </w:t>
      </w:r>
      <w:r>
        <w:t xml:space="preserve">play. </w:t>
      </w:r>
    </w:p>
    <w:p>
      <w:r>
        <w:t>11</w:t>
      </w:r>
    </w:p>
    <w:p>
      <w:r>
        <w:t>1</w:t>
      </w:r>
    </w:p>
    <w:p>
      <w:r>
        <w:t xml:space="preserve">Be </w:t>
      </w:r>
      <w:r>
        <w:t xml:space="preserve">ye </w:t>
      </w:r>
      <w:r>
        <w:t xml:space="preserve">followers </w:t>
      </w:r>
      <w:r>
        <w:t xml:space="preserve">of </w:t>
      </w:r>
      <w:r>
        <w:t xml:space="preserve">me, </w:t>
      </w:r>
      <w:r>
        <w:t xml:space="preserve">even </w:t>
      </w:r>
      <w:r>
        <w:t xml:space="preserve">as </w:t>
      </w:r>
      <w:r>
        <w:t xml:space="preserve">I </w:t>
      </w:r>
      <w:r>
        <w:t xml:space="preserve">also </w:t>
      </w:r>
      <w:r>
        <w:rPr>
          <w:i/>
        </w:rPr>
        <w:t xml:space="preserve">am </w:t>
      </w:r>
      <w:r>
        <w:t xml:space="preserve">of </w:t>
      </w:r>
      <w:r>
        <w:t xml:space="preserve">Christ. </w:t>
      </w:r>
    </w:p>
    <w:p>
      <w:r>
        <w:t>2</w:t>
      </w:r>
    </w:p>
    <w:p>
      <w:r>
        <w:t xml:space="preserve">Now </w:t>
      </w:r>
      <w:r>
        <w:t xml:space="preserve">I </w:t>
      </w:r>
      <w:r>
        <w:t xml:space="preserve">praise </w:t>
      </w:r>
      <w:r>
        <w:t xml:space="preserve">you, </w:t>
      </w:r>
      <w:r>
        <w:t xml:space="preserve">brethren, </w:t>
      </w:r>
      <w:r>
        <w:t xml:space="preserve">that </w:t>
      </w:r>
      <w:r>
        <w:t xml:space="preserve">ye </w:t>
      </w:r>
      <w:r>
        <w:t xml:space="preserve">remember </w:t>
      </w:r>
      <w:r>
        <w:t xml:space="preserve">me </w:t>
      </w:r>
      <w:r>
        <w:t xml:space="preserve">in </w:t>
      </w:r>
      <w:r>
        <w:t xml:space="preserve">all </w:t>
      </w:r>
      <w:r>
        <w:t xml:space="preserve">things, </w:t>
      </w:r>
      <w:r>
        <w:t xml:space="preserve">and </w:t>
      </w:r>
      <w:r>
        <w:t xml:space="preserve">keep </w:t>
      </w:r>
      <w:r>
        <w:t xml:space="preserve">the </w:t>
      </w:r>
      <w:r>
        <w:t xml:space="preserve">ordinances, </w:t>
      </w:r>
      <w:r>
        <w:t xml:space="preserve">as </w:t>
      </w:r>
      <w:r>
        <w:t xml:space="preserve">I </w:t>
      </w:r>
      <w:r>
        <w:t xml:space="preserve">delivered </w:t>
      </w:r>
      <w:r>
        <w:rPr>
          <w:i/>
        </w:rPr>
        <w:t xml:space="preserve">them </w:t>
      </w:r>
      <w:r>
        <w:t xml:space="preserve">to </w:t>
      </w:r>
      <w:r>
        <w:t xml:space="preserve">you. </w:t>
      </w:r>
    </w:p>
    <w:p>
      <w:r>
        <w:t>3</w:t>
      </w:r>
    </w:p>
    <w:p>
      <w:r>
        <w:t xml:space="preserve">But </w:t>
      </w:r>
      <w:r>
        <w:t xml:space="preserve">I </w:t>
      </w:r>
      <w:r>
        <w:t xml:space="preserve">would </w:t>
      </w:r>
      <w:r>
        <w:t xml:space="preserve">have </w:t>
      </w:r>
      <w:r>
        <w:t xml:space="preserve">you </w:t>
      </w:r>
      <w:r>
        <w:t xml:space="preserve">know, </w:t>
      </w:r>
      <w:r>
        <w:t xml:space="preserve">that </w:t>
      </w:r>
      <w:r>
        <w:t xml:space="preserve">the </w:t>
      </w:r>
      <w:r>
        <w:t xml:space="preserve">head </w:t>
      </w:r>
      <w:r>
        <w:t xml:space="preserve">of </w:t>
      </w:r>
      <w:r>
        <w:t xml:space="preserve">every </w:t>
      </w:r>
      <w:r>
        <w:t xml:space="preserve">man </w:t>
      </w:r>
      <w:r>
        <w:t xml:space="preserve">is </w:t>
      </w:r>
      <w:r>
        <w:t xml:space="preserve">Christ; </w:t>
      </w:r>
      <w:r>
        <w:t xml:space="preserve">and </w:t>
      </w:r>
      <w:r>
        <w:t xml:space="preserve">the </w:t>
      </w:r>
      <w:r>
        <w:t xml:space="preserve">head </w:t>
      </w:r>
      <w:r>
        <w:t xml:space="preserve">of </w:t>
      </w:r>
      <w:r>
        <w:t xml:space="preserve">the </w:t>
      </w:r>
      <w:r>
        <w:t xml:space="preserve">woman </w:t>
      </w:r>
      <w:r>
        <w:rPr>
          <w:i/>
        </w:rPr>
        <w:t xml:space="preserve">is </w:t>
      </w:r>
      <w:r>
        <w:t xml:space="preserve">the </w:t>
      </w:r>
      <w:r>
        <w:t xml:space="preserve">man; </w:t>
      </w:r>
      <w:r>
        <w:t xml:space="preserve">and </w:t>
      </w:r>
      <w:r>
        <w:t xml:space="preserve">the </w:t>
      </w:r>
      <w:r>
        <w:t xml:space="preserve">head </w:t>
      </w:r>
      <w:r>
        <w:t xml:space="preserve">of </w:t>
      </w:r>
      <w:r>
        <w:t xml:space="preserve">Christ </w:t>
      </w:r>
      <w:r>
        <w:rPr>
          <w:i/>
        </w:rPr>
        <w:t xml:space="preserve">is </w:t>
      </w:r>
      <w:r>
        <w:t xml:space="preserve">God. </w:t>
      </w:r>
    </w:p>
    <w:p>
      <w:r>
        <w:t>4</w:t>
      </w:r>
    </w:p>
    <w:p>
      <w:r>
        <w:t xml:space="preserve">Every </w:t>
      </w:r>
      <w:r>
        <w:t xml:space="preserve">man </w:t>
      </w:r>
      <w:r>
        <w:t xml:space="preserve">praying </w:t>
      </w:r>
      <w:r>
        <w:t xml:space="preserve">or </w:t>
      </w:r>
      <w:r>
        <w:t xml:space="preserve">prophesying, </w:t>
      </w:r>
      <w:r>
        <w:t xml:space="preserve">having </w:t>
      </w:r>
      <w:r>
        <w:rPr>
          <w:i/>
        </w:rPr>
        <w:t xml:space="preserve">his </w:t>
      </w:r>
      <w:r>
        <w:t xml:space="preserve">head </w:t>
      </w:r>
      <w:r>
        <w:t xml:space="preserve">covered, </w:t>
      </w:r>
      <w:r>
        <w:t xml:space="preserve">dishonoureth </w:t>
      </w:r>
      <w:r>
        <w:t xml:space="preserve">his </w:t>
      </w:r>
      <w:r>
        <w:t xml:space="preserve">head. </w:t>
      </w:r>
    </w:p>
    <w:p>
      <w:r>
        <w:t>5</w:t>
      </w:r>
    </w:p>
    <w:p>
      <w:r>
        <w:t xml:space="preserve">But </w:t>
      </w:r>
      <w:r>
        <w:t xml:space="preserve">every </w:t>
      </w:r>
      <w:r>
        <w:t xml:space="preserve">woman </w:t>
      </w:r>
      <w:r>
        <w:t xml:space="preserve">that </w:t>
      </w:r>
      <w:r>
        <w:t xml:space="preserve">prayeth </w:t>
      </w:r>
      <w:r>
        <w:t xml:space="preserve">or </w:t>
      </w:r>
      <w:r>
        <w:t xml:space="preserve">prophesieth </w:t>
      </w:r>
      <w:r>
        <w:t xml:space="preserve">with </w:t>
      </w:r>
      <w:r>
        <w:rPr>
          <w:i/>
        </w:rPr>
        <w:t xml:space="preserve">her </w:t>
      </w:r>
      <w:r>
        <w:t xml:space="preserve">head </w:t>
      </w:r>
      <w:r>
        <w:t xml:space="preserve">uncovered </w:t>
      </w:r>
      <w:r>
        <w:t xml:space="preserve">dishonoureth </w:t>
      </w:r>
      <w:r>
        <w:t xml:space="preserve">her </w:t>
      </w:r>
      <w:r>
        <w:t xml:space="preserve">head: </w:t>
      </w:r>
      <w:r>
        <w:t xml:space="preserve">for </w:t>
      </w:r>
      <w:r>
        <w:t xml:space="preserve">that </w:t>
      </w:r>
      <w:r>
        <w:t xml:space="preserve">is </w:t>
      </w:r>
      <w:r>
        <w:t xml:space="preserve">even </w:t>
      </w:r>
      <w:r>
        <w:t xml:space="preserve">all </w:t>
      </w:r>
      <w:r>
        <w:t xml:space="preserve">one </w:t>
      </w:r>
      <w:r>
        <w:t xml:space="preserve">as </w:t>
      </w:r>
      <w:r>
        <w:t xml:space="preserve">if </w:t>
      </w:r>
      <w:r>
        <w:t xml:space="preserve">she </w:t>
      </w:r>
      <w:r>
        <w:t xml:space="preserve">were </w:t>
      </w:r>
      <w:r>
        <w:t xml:space="preserve">shaven. </w:t>
      </w:r>
    </w:p>
    <w:p>
      <w:r>
        <w:t>6</w:t>
      </w:r>
    </w:p>
    <w:p>
      <w:r>
        <w:t xml:space="preserve">For </w:t>
      </w:r>
      <w:r>
        <w:t xml:space="preserve">if </w:t>
      </w:r>
      <w:r>
        <w:t xml:space="preserve">the </w:t>
      </w:r>
      <w:r>
        <w:t xml:space="preserve">woman </w:t>
      </w:r>
      <w:r>
        <w:t xml:space="preserve">be </w:t>
      </w:r>
      <w:r>
        <w:t xml:space="preserve">not </w:t>
      </w:r>
      <w:r>
        <w:t xml:space="preserve">covered, </w:t>
      </w:r>
      <w:r>
        <w:t xml:space="preserve">let </w:t>
      </w:r>
      <w:r>
        <w:t xml:space="preserve">her </w:t>
      </w:r>
      <w:r>
        <w:t xml:space="preserve">also </w:t>
      </w:r>
      <w:r>
        <w:t xml:space="preserve">be </w:t>
      </w:r>
      <w:r>
        <w:t xml:space="preserve">shorn: </w:t>
      </w:r>
      <w:r>
        <w:t xml:space="preserve">but </w:t>
      </w:r>
      <w:r>
        <w:t xml:space="preserve">if </w:t>
      </w:r>
      <w:r>
        <w:t xml:space="preserve">it </w:t>
      </w:r>
      <w:r>
        <w:t xml:space="preserve">be </w:t>
      </w:r>
      <w:r>
        <w:t xml:space="preserve">a </w:t>
      </w:r>
      <w:r>
        <w:t xml:space="preserve">shame </w:t>
      </w:r>
      <w:r>
        <w:t xml:space="preserve">for </w:t>
      </w:r>
      <w:r>
        <w:t xml:space="preserve">a </w:t>
      </w:r>
      <w:r>
        <w:t xml:space="preserve">woman </w:t>
      </w:r>
      <w:r>
        <w:t xml:space="preserve">to </w:t>
      </w:r>
      <w:r>
        <w:t xml:space="preserve">be </w:t>
      </w:r>
      <w:r>
        <w:t xml:space="preserve">shorn </w:t>
      </w:r>
      <w:r>
        <w:t xml:space="preserve">or </w:t>
      </w:r>
      <w:r>
        <w:t xml:space="preserve">shaven, </w:t>
      </w:r>
      <w:r>
        <w:t xml:space="preserve">let </w:t>
      </w:r>
      <w:r>
        <w:t xml:space="preserve">her </w:t>
      </w:r>
      <w:r>
        <w:t xml:space="preserve">be </w:t>
      </w:r>
      <w:r>
        <w:t xml:space="preserve">covered. </w:t>
      </w:r>
    </w:p>
    <w:p>
      <w:r>
        <w:t>7</w:t>
      </w:r>
    </w:p>
    <w:p>
      <w:r>
        <w:t xml:space="preserve">For </w:t>
      </w:r>
      <w:r>
        <w:t xml:space="preserve">a </w:t>
      </w:r>
      <w:r>
        <w:t xml:space="preserve">man </w:t>
      </w:r>
      <w:r>
        <w:t xml:space="preserve">indeed </w:t>
      </w:r>
      <w:r>
        <w:t xml:space="preserve">ought </w:t>
      </w:r>
      <w:r>
        <w:t xml:space="preserve">not </w:t>
      </w:r>
      <w:r>
        <w:t xml:space="preserve">to </w:t>
      </w:r>
      <w:r>
        <w:t xml:space="preserve">cover </w:t>
      </w:r>
      <w:r>
        <w:rPr>
          <w:i/>
        </w:rPr>
        <w:t xml:space="preserve">his </w:t>
      </w:r>
      <w:r>
        <w:t xml:space="preserve">head, </w:t>
      </w:r>
      <w:r>
        <w:t xml:space="preserve">forasmuch </w:t>
      </w:r>
      <w:r>
        <w:t xml:space="preserve">as </w:t>
      </w:r>
      <w:r>
        <w:t xml:space="preserve">he </w:t>
      </w:r>
      <w:r>
        <w:t xml:space="preserve">is </w:t>
      </w:r>
      <w:r>
        <w:t xml:space="preserve">the </w:t>
      </w:r>
      <w:r>
        <w:t xml:space="preserve">image </w:t>
      </w:r>
      <w:r>
        <w:t xml:space="preserve">and </w:t>
      </w:r>
      <w:r>
        <w:t xml:space="preserve">glory </w:t>
      </w:r>
      <w:r>
        <w:t xml:space="preserve">of </w:t>
      </w:r>
      <w:r>
        <w:t xml:space="preserve">God: </w:t>
      </w:r>
      <w:r>
        <w:t xml:space="preserve">but </w:t>
      </w:r>
      <w:r>
        <w:t xml:space="preserve">the </w:t>
      </w:r>
      <w:r>
        <w:t xml:space="preserve">woman </w:t>
      </w:r>
      <w:r>
        <w:t xml:space="preserve">is </w:t>
      </w:r>
      <w:r>
        <w:t xml:space="preserve">the </w:t>
      </w:r>
      <w:r>
        <w:t xml:space="preserve">glory </w:t>
      </w:r>
      <w:r>
        <w:t xml:space="preserve">of </w:t>
      </w:r>
      <w:r>
        <w:t xml:space="preserve">the </w:t>
      </w:r>
      <w:r>
        <w:t xml:space="preserve">man. </w:t>
      </w:r>
    </w:p>
    <w:p>
      <w:r>
        <w:t>12</w:t>
      </w:r>
    </w:p>
    <w:p>
      <w:r>
        <w:t>1</w:t>
      </w:r>
    </w:p>
    <w:p>
      <w:r>
        <w:t xml:space="preserve">Now </w:t>
      </w:r>
      <w:r>
        <w:t xml:space="preserve">concerning </w:t>
      </w:r>
      <w:r>
        <w:t xml:space="preserve">spiritual </w:t>
      </w:r>
      <w:r>
        <w:rPr>
          <w:i/>
        </w:rPr>
        <w:t xml:space="preserve">gifts </w:t>
      </w:r>
      <w:r>
        <w:t xml:space="preserve">brethren, </w:t>
      </w:r>
      <w:r>
        <w:t xml:space="preserve">I </w:t>
      </w:r>
      <w:r>
        <w:t xml:space="preserve">would </w:t>
      </w:r>
      <w:r>
        <w:t xml:space="preserve">not </w:t>
      </w:r>
      <w:r>
        <w:t xml:space="preserve">have </w:t>
      </w:r>
      <w:r>
        <w:t xml:space="preserve">you </w:t>
      </w:r>
      <w:r>
        <w:t xml:space="preserve">ignorant. </w:t>
      </w:r>
    </w:p>
    <w:p>
      <w:r>
        <w:t>2</w:t>
      </w:r>
    </w:p>
    <w:p>
      <w:r>
        <w:t xml:space="preserve">Ye </w:t>
      </w:r>
      <w:r>
        <w:t xml:space="preserve">know </w:t>
      </w:r>
      <w:r>
        <w:t xml:space="preserve">that </w:t>
      </w:r>
      <w:r>
        <w:t xml:space="preserve">ye </w:t>
      </w:r>
      <w:r>
        <w:t xml:space="preserve">were </w:t>
      </w:r>
      <w:r>
        <w:t xml:space="preserve">Gentiles, </w:t>
      </w:r>
      <w:r>
        <w:t xml:space="preserve">carried </w:t>
      </w:r>
      <w:r>
        <w:t xml:space="preserve">away </w:t>
      </w:r>
      <w:r>
        <w:t xml:space="preserve">unto </w:t>
      </w:r>
      <w:r>
        <w:t xml:space="preserve">these </w:t>
      </w:r>
      <w:r>
        <w:t xml:space="preserve">dumb </w:t>
      </w:r>
      <w:r>
        <w:t xml:space="preserve">idols, </w:t>
      </w:r>
      <w:r>
        <w:t xml:space="preserve">even </w:t>
      </w:r>
      <w:r>
        <w:t xml:space="preserve">as </w:t>
      </w:r>
      <w:r>
        <w:t xml:space="preserve">ye </w:t>
      </w:r>
      <w:r>
        <w:t xml:space="preserve">were </w:t>
      </w:r>
      <w:r>
        <w:t xml:space="preserve">led. </w:t>
      </w:r>
    </w:p>
    <w:p>
      <w:r>
        <w:t>3</w:t>
      </w:r>
    </w:p>
    <w:p>
      <w:r>
        <w:t xml:space="preserve">Wherefore </w:t>
      </w:r>
      <w:r>
        <w:t xml:space="preserve">I </w:t>
      </w:r>
      <w:r>
        <w:t xml:space="preserve">give </w:t>
      </w:r>
      <w:r>
        <w:t xml:space="preserve">you </w:t>
      </w:r>
      <w:r>
        <w:t xml:space="preserve">to </w:t>
      </w:r>
      <w:r>
        <w:t xml:space="preserve">understand, </w:t>
      </w:r>
      <w:r>
        <w:t xml:space="preserve">that </w:t>
      </w:r>
      <w:r>
        <w:t xml:space="preserve">no </w:t>
      </w:r>
      <w:r>
        <w:t xml:space="preserve">man </w:t>
      </w:r>
      <w:r>
        <w:t xml:space="preserve">speaking </w:t>
      </w:r>
      <w:r>
        <w:t xml:space="preserve">by </w:t>
      </w:r>
      <w:r>
        <w:t xml:space="preserve">the </w:t>
      </w:r>
      <w:r>
        <w:t xml:space="preserve">Spirit </w:t>
      </w:r>
      <w:r>
        <w:t xml:space="preserve">of </w:t>
      </w:r>
      <w:r>
        <w:t xml:space="preserve">God </w:t>
      </w:r>
      <w:r>
        <w:t xml:space="preserve">calleth </w:t>
      </w:r>
      <w:r>
        <w:t xml:space="preserve">Jesus </w:t>
      </w:r>
      <w:r>
        <w:t xml:space="preserve">accursed: </w:t>
      </w:r>
      <w:r>
        <w:t xml:space="preserve">and </w:t>
      </w:r>
      <w:r>
        <w:rPr>
          <w:i/>
        </w:rPr>
        <w:t xml:space="preserve">that </w:t>
      </w:r>
      <w:r>
        <w:t xml:space="preserve">no </w:t>
      </w:r>
      <w:r>
        <w:t xml:space="preserve">man </w:t>
      </w:r>
      <w:r>
        <w:t xml:space="preserve">can </w:t>
      </w:r>
      <w:r>
        <w:t xml:space="preserve">say </w:t>
      </w:r>
      <w:r>
        <w:t xml:space="preserve">that </w:t>
      </w:r>
      <w:r>
        <w:t xml:space="preserve">Jesus </w:t>
      </w:r>
      <w:r>
        <w:t xml:space="preserve">is </w:t>
      </w:r>
      <w:r>
        <w:t xml:space="preserve">the </w:t>
      </w:r>
      <w:r>
        <w:t xml:space="preserve">Lord, </w:t>
      </w:r>
      <w:r>
        <w:t xml:space="preserve">but </w:t>
      </w:r>
      <w:r>
        <w:t xml:space="preserve">by </w:t>
      </w:r>
      <w:r>
        <w:t xml:space="preserve">the </w:t>
      </w:r>
      <w:r>
        <w:t xml:space="preserve">Holy </w:t>
      </w:r>
      <w:r>
        <w:t xml:space="preserve">Ghost. </w:t>
      </w:r>
    </w:p>
    <w:p>
      <w:r>
        <w:t>4</w:t>
      </w:r>
    </w:p>
    <w:p>
      <w:r>
        <w:t xml:space="preserve">Now </w:t>
      </w:r>
      <w:r>
        <w:t xml:space="preserve">there </w:t>
      </w:r>
      <w:r>
        <w:t xml:space="preserve">are </w:t>
      </w:r>
      <w:r>
        <w:t xml:space="preserve">diversities </w:t>
      </w:r>
      <w:r>
        <w:t xml:space="preserve">of </w:t>
      </w:r>
      <w:r>
        <w:t xml:space="preserve">gifts, </w:t>
      </w:r>
      <w:r>
        <w:t xml:space="preserve">but </w:t>
      </w:r>
      <w:r>
        <w:t xml:space="preserve">the </w:t>
      </w:r>
      <w:r>
        <w:t xml:space="preserve">same </w:t>
      </w:r>
      <w:r>
        <w:t xml:space="preserve">Spirit. </w:t>
      </w:r>
    </w:p>
    <w:p>
      <w:r>
        <w:t>5</w:t>
      </w:r>
    </w:p>
    <w:p>
      <w:r>
        <w:t xml:space="preserve">And </w:t>
      </w:r>
      <w:r>
        <w:t xml:space="preserve">there </w:t>
      </w:r>
      <w:r>
        <w:t xml:space="preserve">are </w:t>
      </w:r>
      <w:r>
        <w:t xml:space="preserve">differences </w:t>
      </w:r>
      <w:r>
        <w:t xml:space="preserve">of </w:t>
      </w:r>
      <w:r>
        <w:t xml:space="preserve">administrations, </w:t>
      </w:r>
      <w:r>
        <w:t xml:space="preserve">but </w:t>
      </w:r>
      <w:r>
        <w:t xml:space="preserve">the </w:t>
      </w:r>
      <w:r>
        <w:t xml:space="preserve">same </w:t>
      </w:r>
      <w:r>
        <w:t xml:space="preserve">Lord. </w:t>
      </w:r>
    </w:p>
    <w:p>
      <w:r>
        <w:t>6</w:t>
      </w:r>
    </w:p>
    <w:p>
      <w:r>
        <w:t xml:space="preserve">And </w:t>
      </w:r>
      <w:r>
        <w:t xml:space="preserve">there </w:t>
      </w:r>
      <w:r>
        <w:t xml:space="preserve">are </w:t>
      </w:r>
      <w:r>
        <w:t xml:space="preserve">diversities </w:t>
      </w:r>
      <w:r>
        <w:t xml:space="preserve">of </w:t>
      </w:r>
      <w:r>
        <w:t xml:space="preserve">operations, </w:t>
      </w:r>
      <w:r>
        <w:t xml:space="preserve">but </w:t>
      </w:r>
      <w:r>
        <w:t xml:space="preserve">it </w:t>
      </w:r>
      <w:r>
        <w:t xml:space="preserve">is </w:t>
      </w:r>
      <w:r>
        <w:t xml:space="preserve">the </w:t>
      </w:r>
      <w:r>
        <w:t xml:space="preserve">same </w:t>
      </w:r>
      <w:r>
        <w:t xml:space="preserve">God </w:t>
      </w:r>
      <w:r>
        <w:t xml:space="preserve">which </w:t>
      </w:r>
      <w:r>
        <w:t xml:space="preserve">worketh </w:t>
      </w:r>
      <w:r>
        <w:t xml:space="preserve">all </w:t>
      </w:r>
      <w:r>
        <w:t xml:space="preserve">in </w:t>
      </w:r>
      <w:r>
        <w:t xml:space="preserve">all. </w:t>
      </w:r>
    </w:p>
    <w:p>
      <w:r>
        <w:t>7</w:t>
      </w:r>
    </w:p>
    <w:p>
      <w:r>
        <w:t xml:space="preserve">But </w:t>
      </w:r>
      <w:r>
        <w:t xml:space="preserve">the </w:t>
      </w:r>
      <w:r>
        <w:t xml:space="preserve">manifestation </w:t>
      </w:r>
      <w:r>
        <w:t xml:space="preserve">of </w:t>
      </w:r>
      <w:r>
        <w:t xml:space="preserve">the </w:t>
      </w:r>
      <w:r>
        <w:t xml:space="preserve">Spirit </w:t>
      </w:r>
      <w:r>
        <w:t xml:space="preserve">is </w:t>
      </w:r>
      <w:r>
        <w:t xml:space="preserve">given </w:t>
      </w:r>
      <w:r>
        <w:t xml:space="preserve">to </w:t>
      </w:r>
      <w:r>
        <w:t xml:space="preserve">every </w:t>
      </w:r>
      <w:r>
        <w:t xml:space="preserve">man </w:t>
      </w:r>
      <w:r>
        <w:t xml:space="preserve">to </w:t>
      </w:r>
      <w:r>
        <w:t xml:space="preserve">profit </w:t>
      </w:r>
      <w:r>
        <w:t xml:space="preserve">withal. </w:t>
      </w:r>
    </w:p>
    <w:p>
      <w:r>
        <w:t>13</w:t>
      </w:r>
    </w:p>
    <w:p>
      <w:r>
        <w:t>1</w:t>
      </w:r>
    </w:p>
    <w:p>
      <w:r>
        <w:t xml:space="preserve">Though </w:t>
      </w:r>
      <w:r>
        <w:t xml:space="preserve">I </w:t>
      </w:r>
      <w:r>
        <w:t xml:space="preserve">speak </w:t>
      </w:r>
      <w:r>
        <w:t xml:space="preserve">with </w:t>
      </w:r>
      <w:r>
        <w:t xml:space="preserve">the </w:t>
      </w:r>
      <w:r>
        <w:t xml:space="preserve">tongues </w:t>
      </w:r>
      <w:r>
        <w:t xml:space="preserve">of </w:t>
      </w:r>
      <w:r>
        <w:t xml:space="preserve">men </w:t>
      </w:r>
      <w:r>
        <w:t xml:space="preserve">and </w:t>
      </w:r>
      <w:r>
        <w:t xml:space="preserve">of </w:t>
      </w:r>
      <w:r>
        <w:t xml:space="preserve">angels, </w:t>
      </w:r>
      <w:r>
        <w:t xml:space="preserve">and </w:t>
      </w:r>
      <w:r>
        <w:t xml:space="preserve">have </w:t>
      </w:r>
      <w:r>
        <w:t xml:space="preserve">not </w:t>
      </w:r>
      <w:r>
        <w:t xml:space="preserve">charity, </w:t>
      </w:r>
      <w:r>
        <w:t xml:space="preserve">I </w:t>
      </w:r>
      <w:r>
        <w:t xml:space="preserve">am </w:t>
      </w:r>
      <w:r>
        <w:t xml:space="preserve">become </w:t>
      </w:r>
      <w:r>
        <w:rPr>
          <w:i/>
        </w:rPr>
        <w:t xml:space="preserve">as </w:t>
      </w:r>
      <w:r>
        <w:t xml:space="preserve">sounding </w:t>
      </w:r>
      <w:r>
        <w:t xml:space="preserve">brass, </w:t>
      </w:r>
      <w:r>
        <w:t xml:space="preserve">or </w:t>
      </w:r>
      <w:r>
        <w:t xml:space="preserve">a </w:t>
      </w:r>
      <w:r>
        <w:t xml:space="preserve">tinkling </w:t>
      </w:r>
      <w:r>
        <w:t xml:space="preserve">cymbal. </w:t>
      </w:r>
    </w:p>
    <w:p>
      <w:r>
        <w:t>2</w:t>
      </w:r>
    </w:p>
    <w:p>
      <w:r>
        <w:t xml:space="preserve">And </w:t>
      </w:r>
      <w:r>
        <w:t xml:space="preserve">though </w:t>
      </w:r>
      <w:r>
        <w:t xml:space="preserve">I </w:t>
      </w:r>
      <w:r>
        <w:t xml:space="preserve">have </w:t>
      </w:r>
      <w:r>
        <w:rPr>
          <w:i/>
        </w:rPr>
        <w:t xml:space="preserve">the </w:t>
      </w:r>
      <w:r>
        <w:t xml:space="preserve">gift </w:t>
      </w:r>
      <w:r>
        <w:rPr>
          <w:i/>
        </w:rPr>
        <w:t xml:space="preserve">of </w:t>
      </w:r>
      <w:r>
        <w:t xml:space="preserve">prophecy, </w:t>
      </w:r>
      <w:r>
        <w:t xml:space="preserve">and </w:t>
      </w:r>
      <w:r>
        <w:t xml:space="preserve">understand </w:t>
      </w:r>
      <w:r>
        <w:t xml:space="preserve">all </w:t>
      </w:r>
      <w:r>
        <w:t xml:space="preserve">mysteries, </w:t>
      </w:r>
      <w:r>
        <w:t xml:space="preserve">and </w:t>
      </w:r>
      <w:r>
        <w:t xml:space="preserve">all </w:t>
      </w:r>
      <w:r>
        <w:t xml:space="preserve">knowledge; </w:t>
      </w:r>
      <w:r>
        <w:t xml:space="preserve">and </w:t>
      </w:r>
      <w:r>
        <w:t xml:space="preserve">though </w:t>
      </w:r>
      <w:r>
        <w:t xml:space="preserve">I </w:t>
      </w:r>
      <w:r>
        <w:t xml:space="preserve">have </w:t>
      </w:r>
      <w:r>
        <w:t xml:space="preserve">all </w:t>
      </w:r>
      <w:r>
        <w:t xml:space="preserve">faith, </w:t>
      </w:r>
      <w:r>
        <w:t xml:space="preserve">so </w:t>
      </w:r>
      <w:r>
        <w:t xml:space="preserve">that </w:t>
      </w:r>
      <w:r>
        <w:t xml:space="preserve">I </w:t>
      </w:r>
      <w:r>
        <w:t xml:space="preserve">could </w:t>
      </w:r>
      <w:r>
        <w:t xml:space="preserve">remove </w:t>
      </w:r>
      <w:r>
        <w:t xml:space="preserve">mountains, </w:t>
      </w:r>
      <w:r>
        <w:t xml:space="preserve">and </w:t>
      </w:r>
      <w:r>
        <w:t xml:space="preserve">have </w:t>
      </w:r>
      <w:r>
        <w:t xml:space="preserve">not </w:t>
      </w:r>
      <w:r>
        <w:t xml:space="preserve">charity, </w:t>
      </w:r>
      <w:r>
        <w:t xml:space="preserve">I </w:t>
      </w:r>
      <w:r>
        <w:t xml:space="preserve">am </w:t>
      </w:r>
      <w:r>
        <w:t xml:space="preserve">nothing. </w:t>
      </w:r>
    </w:p>
    <w:p>
      <w:r>
        <w:t>3</w:t>
      </w:r>
    </w:p>
    <w:p>
      <w:r>
        <w:t xml:space="preserve">And </w:t>
      </w:r>
      <w:r>
        <w:t xml:space="preserve">though </w:t>
      </w:r>
      <w:r>
        <w:t xml:space="preserve">I </w:t>
      </w:r>
      <w:r>
        <w:t xml:space="preserve">bestow </w:t>
      </w:r>
      <w:r>
        <w:t xml:space="preserve">all </w:t>
      </w:r>
      <w:r>
        <w:t xml:space="preserve">my </w:t>
      </w:r>
      <w:r>
        <w:t xml:space="preserve">goods </w:t>
      </w:r>
      <w:r>
        <w:t xml:space="preserve">to </w:t>
      </w:r>
      <w:r>
        <w:t xml:space="preserve">feed </w:t>
      </w:r>
      <w:r>
        <w:rPr>
          <w:i/>
        </w:rPr>
        <w:t xml:space="preserve">the </w:t>
      </w:r>
      <w:r>
        <w:rPr>
          <w:i/>
        </w:rPr>
        <w:t xml:space="preserve">poor </w:t>
      </w:r>
      <w:r>
        <w:t xml:space="preserve">and </w:t>
      </w:r>
      <w:r>
        <w:t xml:space="preserve">though </w:t>
      </w:r>
      <w:r>
        <w:t xml:space="preserve">I </w:t>
      </w:r>
      <w:r>
        <w:t xml:space="preserve">give </w:t>
      </w:r>
      <w:r>
        <w:t xml:space="preserve">my </w:t>
      </w:r>
      <w:r>
        <w:t xml:space="preserve">body </w:t>
      </w:r>
      <w:r>
        <w:t xml:space="preserve">to </w:t>
      </w:r>
      <w:r>
        <w:t xml:space="preserve">be </w:t>
      </w:r>
      <w:r>
        <w:t xml:space="preserve">burned, </w:t>
      </w:r>
      <w:r>
        <w:t xml:space="preserve">and </w:t>
      </w:r>
      <w:r>
        <w:t xml:space="preserve">have </w:t>
      </w:r>
      <w:r>
        <w:t xml:space="preserve">not </w:t>
      </w:r>
      <w:r>
        <w:t xml:space="preserve">charity, </w:t>
      </w:r>
      <w:r>
        <w:t xml:space="preserve">it </w:t>
      </w:r>
      <w:r>
        <w:t xml:space="preserve">profiteth </w:t>
      </w:r>
      <w:r>
        <w:t xml:space="preserve">me </w:t>
      </w:r>
      <w:r>
        <w:t xml:space="preserve">nothing. </w:t>
      </w:r>
    </w:p>
    <w:p>
      <w:r>
        <w:t>4</w:t>
      </w:r>
    </w:p>
    <w:p>
      <w:r>
        <w:t xml:space="preserve">Charity </w:t>
      </w:r>
      <w:r>
        <w:t xml:space="preserve">suffereth </w:t>
      </w:r>
      <w:r>
        <w:t xml:space="preserve">long, </w:t>
      </w:r>
      <w:r>
        <w:rPr>
          <w:i/>
        </w:rPr>
        <w:t xml:space="preserve">and </w:t>
      </w:r>
      <w:r>
        <w:t xml:space="preserve">is </w:t>
      </w:r>
      <w:r>
        <w:t xml:space="preserve">kind; </w:t>
      </w:r>
      <w:r>
        <w:t xml:space="preserve">charity </w:t>
      </w:r>
      <w:r>
        <w:t xml:space="preserve">envieth </w:t>
      </w:r>
      <w:r>
        <w:t xml:space="preserve">not; </w:t>
      </w:r>
      <w:r>
        <w:t xml:space="preserve">charity </w:t>
      </w:r>
      <w:r>
        <w:t xml:space="preserve">vaunteth </w:t>
      </w:r>
      <w:r>
        <w:t xml:space="preserve">not </w:t>
      </w:r>
      <w:r>
        <w:t xml:space="preserve">itself, </w:t>
      </w:r>
      <w:r>
        <w:t xml:space="preserve">is </w:t>
      </w:r>
      <w:r>
        <w:t xml:space="preserve">not </w:t>
      </w:r>
      <w:r>
        <w:t xml:space="preserve">puffed </w:t>
      </w:r>
      <w:r>
        <w:t xml:space="preserve">up, </w:t>
      </w:r>
    </w:p>
    <w:p>
      <w:r>
        <w:t>5</w:t>
      </w:r>
    </w:p>
    <w:p>
      <w:r>
        <w:t xml:space="preserve">Doth </w:t>
      </w:r>
      <w:r>
        <w:t xml:space="preserve">not </w:t>
      </w:r>
      <w:r>
        <w:t xml:space="preserve">behave </w:t>
      </w:r>
      <w:r>
        <w:t xml:space="preserve">itself </w:t>
      </w:r>
      <w:r>
        <w:t xml:space="preserve">unseemly, </w:t>
      </w:r>
      <w:r>
        <w:t xml:space="preserve">seeketh </w:t>
      </w:r>
      <w:r>
        <w:t xml:space="preserve">not </w:t>
      </w:r>
      <w:r>
        <w:t xml:space="preserve">her </w:t>
      </w:r>
      <w:r>
        <w:t xml:space="preserve">own, </w:t>
      </w:r>
      <w:r>
        <w:t xml:space="preserve">is </w:t>
      </w:r>
      <w:r>
        <w:t xml:space="preserve">not </w:t>
      </w:r>
      <w:r>
        <w:t xml:space="preserve">easily </w:t>
      </w:r>
      <w:r>
        <w:t xml:space="preserve">provoked, </w:t>
      </w:r>
      <w:r>
        <w:t xml:space="preserve">thinketh </w:t>
      </w:r>
      <w:r>
        <w:t xml:space="preserve">no </w:t>
      </w:r>
      <w:r>
        <w:t xml:space="preserve">evil; </w:t>
      </w:r>
    </w:p>
    <w:p>
      <w:r>
        <w:t>6</w:t>
      </w:r>
    </w:p>
    <w:p>
      <w:r>
        <w:t xml:space="preserve">Rejoiceth </w:t>
      </w:r>
      <w:r>
        <w:t xml:space="preserve">not </w:t>
      </w:r>
      <w:r>
        <w:t xml:space="preserve">in </w:t>
      </w:r>
      <w:r>
        <w:t xml:space="preserve">iniquity, </w:t>
      </w:r>
      <w:r>
        <w:t xml:space="preserve">but </w:t>
      </w:r>
      <w:r>
        <w:t xml:space="preserve">rejoiceth </w:t>
      </w:r>
      <w:r>
        <w:t xml:space="preserve">in </w:t>
      </w:r>
      <w:r>
        <w:t xml:space="preserve">the </w:t>
      </w:r>
      <w:r>
        <w:t xml:space="preserve">truth; </w:t>
      </w:r>
    </w:p>
    <w:p>
      <w:r>
        <w:t>7</w:t>
      </w:r>
    </w:p>
    <w:p>
      <w:r>
        <w:t xml:space="preserve">Beareth </w:t>
      </w:r>
      <w:r>
        <w:t xml:space="preserve">all </w:t>
      </w:r>
      <w:r>
        <w:t xml:space="preserve">things, </w:t>
      </w:r>
      <w:r>
        <w:t xml:space="preserve">believeth </w:t>
      </w:r>
      <w:r>
        <w:t xml:space="preserve">all </w:t>
      </w:r>
      <w:r>
        <w:t xml:space="preserve">things, </w:t>
      </w:r>
      <w:r>
        <w:t xml:space="preserve">hopeth </w:t>
      </w:r>
      <w:r>
        <w:t xml:space="preserve">all </w:t>
      </w:r>
      <w:r>
        <w:t xml:space="preserve">things, </w:t>
      </w:r>
      <w:r>
        <w:t xml:space="preserve">endureth </w:t>
      </w:r>
      <w:r>
        <w:t xml:space="preserve">all </w:t>
      </w:r>
      <w:r>
        <w:t xml:space="preserve">things. </w:t>
      </w:r>
    </w:p>
    <w:p>
      <w:r>
        <w:t>14</w:t>
      </w:r>
    </w:p>
    <w:p>
      <w:r>
        <w:t>1</w:t>
      </w:r>
    </w:p>
    <w:p>
      <w:r>
        <w:t xml:space="preserve">Follow </w:t>
      </w:r>
      <w:r>
        <w:t xml:space="preserve">after </w:t>
      </w:r>
      <w:r>
        <w:t xml:space="preserve">charity, </w:t>
      </w:r>
      <w:r>
        <w:t xml:space="preserve">and </w:t>
      </w:r>
      <w:r>
        <w:t xml:space="preserve">desire </w:t>
      </w:r>
      <w:r>
        <w:t xml:space="preserve">spiritual </w:t>
      </w:r>
      <w:r>
        <w:rPr>
          <w:i/>
        </w:rPr>
        <w:t xml:space="preserve">gifts </w:t>
      </w:r>
      <w:r>
        <w:t xml:space="preserve">but </w:t>
      </w:r>
      <w:r>
        <w:t xml:space="preserve">rather </w:t>
      </w:r>
      <w:r>
        <w:t xml:space="preserve">that </w:t>
      </w:r>
      <w:r>
        <w:t xml:space="preserve">ye </w:t>
      </w:r>
      <w:r>
        <w:t xml:space="preserve">may </w:t>
      </w:r>
      <w:r>
        <w:t xml:space="preserve">prophesy. </w:t>
      </w:r>
    </w:p>
    <w:p>
      <w:r>
        <w:t>2</w:t>
      </w:r>
    </w:p>
    <w:p>
      <w:r>
        <w:t xml:space="preserve">For </w:t>
      </w:r>
      <w:r>
        <w:t xml:space="preserve">he </w:t>
      </w:r>
      <w:r>
        <w:t xml:space="preserve">that </w:t>
      </w:r>
      <w:r>
        <w:t xml:space="preserve">speaketh </w:t>
      </w:r>
      <w:r>
        <w:t xml:space="preserve">in </w:t>
      </w:r>
      <w:r>
        <w:t xml:space="preserve">an </w:t>
      </w:r>
      <w:r>
        <w:rPr>
          <w:i/>
        </w:rPr>
        <w:t xml:space="preserve">unknown </w:t>
      </w:r>
      <w:r>
        <w:t xml:space="preserve">tongue </w:t>
      </w:r>
      <w:r>
        <w:t xml:space="preserve">speaketh </w:t>
      </w:r>
      <w:r>
        <w:t xml:space="preserve">not </w:t>
      </w:r>
      <w:r>
        <w:t xml:space="preserve">unto </w:t>
      </w:r>
      <w:r>
        <w:t xml:space="preserve">men, </w:t>
      </w:r>
      <w:r>
        <w:t xml:space="preserve">but </w:t>
      </w:r>
      <w:r>
        <w:t xml:space="preserve">unto </w:t>
      </w:r>
      <w:r>
        <w:t xml:space="preserve">God: </w:t>
      </w:r>
      <w:r>
        <w:t xml:space="preserve">for </w:t>
      </w:r>
      <w:r>
        <w:t xml:space="preserve">no </w:t>
      </w:r>
      <w:r>
        <w:t xml:space="preserve">man </w:t>
      </w:r>
      <w:r>
        <w:t xml:space="preserve">understandeth </w:t>
      </w:r>
      <w:r>
        <w:rPr>
          <w:i/>
        </w:rPr>
        <w:t xml:space="preserve">him </w:t>
      </w:r>
      <w:r>
        <w:t xml:space="preserve">howbeit </w:t>
      </w:r>
      <w:r>
        <w:t xml:space="preserve">in </w:t>
      </w:r>
      <w:r>
        <w:t xml:space="preserve">the </w:t>
      </w:r>
      <w:r>
        <w:t xml:space="preserve">spirit </w:t>
      </w:r>
      <w:r>
        <w:t xml:space="preserve">he </w:t>
      </w:r>
      <w:r>
        <w:t xml:space="preserve">speaketh </w:t>
      </w:r>
      <w:r>
        <w:t xml:space="preserve">mysteries. </w:t>
      </w:r>
    </w:p>
    <w:p>
      <w:r>
        <w:t>3</w:t>
      </w:r>
    </w:p>
    <w:p>
      <w:r>
        <w:t xml:space="preserve">But </w:t>
      </w:r>
      <w:r>
        <w:t xml:space="preserve">he </w:t>
      </w:r>
      <w:r>
        <w:t xml:space="preserve">that </w:t>
      </w:r>
      <w:r>
        <w:t xml:space="preserve">prophesieth </w:t>
      </w:r>
      <w:r>
        <w:t xml:space="preserve">speaketh </w:t>
      </w:r>
      <w:r>
        <w:t xml:space="preserve">unto </w:t>
      </w:r>
      <w:r>
        <w:t xml:space="preserve">men </w:t>
      </w:r>
      <w:r>
        <w:rPr>
          <w:i/>
        </w:rPr>
        <w:t xml:space="preserve">to </w:t>
      </w:r>
      <w:r>
        <w:t xml:space="preserve">edification, </w:t>
      </w:r>
      <w:r>
        <w:t xml:space="preserve">and </w:t>
      </w:r>
      <w:r>
        <w:t xml:space="preserve">exhortation, </w:t>
      </w:r>
      <w:r>
        <w:t xml:space="preserve">and </w:t>
      </w:r>
      <w:r>
        <w:t xml:space="preserve">comfort. </w:t>
      </w:r>
    </w:p>
    <w:p>
      <w:r>
        <w:t>4</w:t>
      </w:r>
    </w:p>
    <w:p>
      <w:r>
        <w:t xml:space="preserve">He </w:t>
      </w:r>
      <w:r>
        <w:t xml:space="preserve">that </w:t>
      </w:r>
      <w:r>
        <w:t xml:space="preserve">speaketh </w:t>
      </w:r>
      <w:r>
        <w:t xml:space="preserve">in </w:t>
      </w:r>
      <w:r>
        <w:t xml:space="preserve">an </w:t>
      </w:r>
      <w:r>
        <w:rPr>
          <w:i/>
        </w:rPr>
        <w:t xml:space="preserve">unknown </w:t>
      </w:r>
      <w:r>
        <w:t xml:space="preserve">tongue </w:t>
      </w:r>
      <w:r>
        <w:t xml:space="preserve">edifieth </w:t>
      </w:r>
      <w:r>
        <w:t xml:space="preserve">himself; </w:t>
      </w:r>
      <w:r>
        <w:t xml:space="preserve">but </w:t>
      </w:r>
      <w:r>
        <w:t xml:space="preserve">he </w:t>
      </w:r>
      <w:r>
        <w:t xml:space="preserve">that </w:t>
      </w:r>
      <w:r>
        <w:t xml:space="preserve">prophesieth </w:t>
      </w:r>
      <w:r>
        <w:t xml:space="preserve">edifieth </w:t>
      </w:r>
      <w:r>
        <w:t xml:space="preserve">the </w:t>
      </w:r>
      <w:r>
        <w:t xml:space="preserve">church. </w:t>
      </w:r>
    </w:p>
    <w:p>
      <w:r>
        <w:t>5</w:t>
      </w:r>
    </w:p>
    <w:p>
      <w:r>
        <w:t xml:space="preserve">I </w:t>
      </w:r>
      <w:r>
        <w:t xml:space="preserve">would </w:t>
      </w:r>
      <w:r>
        <w:t xml:space="preserve">that </w:t>
      </w:r>
      <w:r>
        <w:t xml:space="preserve">ye </w:t>
      </w:r>
      <w:r>
        <w:t xml:space="preserve">all </w:t>
      </w:r>
      <w:r>
        <w:t xml:space="preserve">spake </w:t>
      </w:r>
      <w:r>
        <w:t xml:space="preserve">with </w:t>
      </w:r>
      <w:r>
        <w:t xml:space="preserve">tongues, </w:t>
      </w:r>
      <w:r>
        <w:t xml:space="preserve">but </w:t>
      </w:r>
      <w:r>
        <w:t xml:space="preserve">rather </w:t>
      </w:r>
      <w:r>
        <w:t xml:space="preserve">that </w:t>
      </w:r>
      <w:r>
        <w:t xml:space="preserve">ye </w:t>
      </w:r>
      <w:r>
        <w:t xml:space="preserve">prophesied: </w:t>
      </w:r>
      <w:r>
        <w:t xml:space="preserve">for </w:t>
      </w:r>
      <w:r>
        <w:t xml:space="preserve">greater </w:t>
      </w:r>
      <w:r>
        <w:rPr>
          <w:i/>
        </w:rPr>
        <w:t xml:space="preserve">is </w:t>
      </w:r>
      <w:r>
        <w:t xml:space="preserve">he </w:t>
      </w:r>
      <w:r>
        <w:t xml:space="preserve">that </w:t>
      </w:r>
      <w:r>
        <w:t xml:space="preserve">prophesieth </w:t>
      </w:r>
      <w:r>
        <w:t xml:space="preserve">than </w:t>
      </w:r>
      <w:r>
        <w:t xml:space="preserve">he </w:t>
      </w:r>
      <w:r>
        <w:t xml:space="preserve">that </w:t>
      </w:r>
      <w:r>
        <w:t xml:space="preserve">speaketh </w:t>
      </w:r>
      <w:r>
        <w:t xml:space="preserve">with </w:t>
      </w:r>
      <w:r>
        <w:t xml:space="preserve">tongues, </w:t>
      </w:r>
      <w:r>
        <w:t xml:space="preserve">except </w:t>
      </w:r>
      <w:r>
        <w:t xml:space="preserve">he </w:t>
      </w:r>
      <w:r>
        <w:t xml:space="preserve">interpret, </w:t>
      </w:r>
      <w:r>
        <w:t xml:space="preserve">that </w:t>
      </w:r>
      <w:r>
        <w:t xml:space="preserve">the </w:t>
      </w:r>
      <w:r>
        <w:t xml:space="preserve">church </w:t>
      </w:r>
      <w:r>
        <w:t xml:space="preserve">may </w:t>
      </w:r>
      <w:r>
        <w:t xml:space="preserve">receive </w:t>
      </w:r>
      <w:r>
        <w:t xml:space="preserve">edifying. </w:t>
      </w:r>
    </w:p>
    <w:p>
      <w:r>
        <w:t>6</w:t>
      </w:r>
    </w:p>
    <w:p>
      <w:r>
        <w:t xml:space="preserve">Now, </w:t>
      </w:r>
      <w:r>
        <w:t xml:space="preserve">brethren, </w:t>
      </w:r>
      <w:r>
        <w:t xml:space="preserve">if </w:t>
      </w:r>
      <w:r>
        <w:t xml:space="preserve">I </w:t>
      </w:r>
      <w:r>
        <w:t xml:space="preserve">come </w:t>
      </w:r>
      <w:r>
        <w:t xml:space="preserve">unto </w:t>
      </w:r>
      <w:r>
        <w:t xml:space="preserve">you </w:t>
      </w:r>
      <w:r>
        <w:t xml:space="preserve">speaking </w:t>
      </w:r>
      <w:r>
        <w:t xml:space="preserve">with </w:t>
      </w:r>
      <w:r>
        <w:t xml:space="preserve">tongues, </w:t>
      </w:r>
      <w:r>
        <w:t xml:space="preserve">what </w:t>
      </w:r>
      <w:r>
        <w:t xml:space="preserve">shall </w:t>
      </w:r>
      <w:r>
        <w:t xml:space="preserve">I </w:t>
      </w:r>
      <w:r>
        <w:t xml:space="preserve">profit </w:t>
      </w:r>
      <w:r>
        <w:t xml:space="preserve">you, </w:t>
      </w:r>
      <w:r>
        <w:t xml:space="preserve">except </w:t>
      </w:r>
      <w:r>
        <w:t xml:space="preserve">I </w:t>
      </w:r>
      <w:r>
        <w:t xml:space="preserve">shall </w:t>
      </w:r>
      <w:r>
        <w:t xml:space="preserve">speak </w:t>
      </w:r>
      <w:r>
        <w:t xml:space="preserve">to </w:t>
      </w:r>
      <w:r>
        <w:t xml:space="preserve">you </w:t>
      </w:r>
      <w:r>
        <w:t xml:space="preserve">either </w:t>
      </w:r>
      <w:r>
        <w:t xml:space="preserve">by </w:t>
      </w:r>
      <w:r>
        <w:t xml:space="preserve">revelation, </w:t>
      </w:r>
      <w:r>
        <w:t xml:space="preserve">or </w:t>
      </w:r>
      <w:r>
        <w:t xml:space="preserve">by </w:t>
      </w:r>
      <w:r>
        <w:t xml:space="preserve">knowledge, </w:t>
      </w:r>
      <w:r>
        <w:t xml:space="preserve">or </w:t>
      </w:r>
      <w:r>
        <w:t xml:space="preserve">by </w:t>
      </w:r>
      <w:r>
        <w:t xml:space="preserve">prophesying, </w:t>
      </w:r>
      <w:r>
        <w:t xml:space="preserve">or </w:t>
      </w:r>
      <w:r>
        <w:t xml:space="preserve">by </w:t>
      </w:r>
      <w:r>
        <w:t xml:space="preserve">doctrine? </w:t>
      </w:r>
    </w:p>
    <w:p>
      <w:r>
        <w:t>7</w:t>
      </w:r>
    </w:p>
    <w:p>
      <w:r>
        <w:t xml:space="preserve">And </w:t>
      </w:r>
      <w:r>
        <w:t xml:space="preserve">even </w:t>
      </w:r>
      <w:r>
        <w:t xml:space="preserve">things </w:t>
      </w:r>
      <w:r>
        <w:t xml:space="preserve">without </w:t>
      </w:r>
      <w:r>
        <w:t xml:space="preserve">life </w:t>
      </w:r>
      <w:r>
        <w:t xml:space="preserve">giving </w:t>
      </w:r>
      <w:r>
        <w:t xml:space="preserve">sound, </w:t>
      </w:r>
      <w:r>
        <w:t xml:space="preserve">whether </w:t>
      </w:r>
      <w:r>
        <w:t xml:space="preserve">pipe </w:t>
      </w:r>
      <w:r>
        <w:t xml:space="preserve">or </w:t>
      </w:r>
      <w:r>
        <w:t xml:space="preserve">harp, </w:t>
      </w:r>
      <w:r>
        <w:t xml:space="preserve">except </w:t>
      </w:r>
      <w:r>
        <w:t xml:space="preserve">they </w:t>
      </w:r>
      <w:r>
        <w:t xml:space="preserve">give </w:t>
      </w:r>
      <w:r>
        <w:t xml:space="preserve">a </w:t>
      </w:r>
      <w:r>
        <w:t xml:space="preserve">distinction </w:t>
      </w:r>
      <w:r>
        <w:t xml:space="preserve">in </w:t>
      </w:r>
      <w:r>
        <w:t xml:space="preserve">the </w:t>
      </w:r>
      <w:r>
        <w:t xml:space="preserve">sounds, </w:t>
      </w:r>
      <w:r>
        <w:t xml:space="preserve">how </w:t>
      </w:r>
      <w:r>
        <w:t xml:space="preserve">shall </w:t>
      </w:r>
      <w:r>
        <w:t xml:space="preserve">it </w:t>
      </w:r>
      <w:r>
        <w:t xml:space="preserve">be </w:t>
      </w:r>
      <w:r>
        <w:t xml:space="preserve">known </w:t>
      </w:r>
      <w:r>
        <w:t xml:space="preserve">what </w:t>
      </w:r>
      <w:r>
        <w:t xml:space="preserve">is </w:t>
      </w:r>
      <w:r>
        <w:t xml:space="preserve">piped </w:t>
      </w:r>
      <w:r>
        <w:t xml:space="preserve">or </w:t>
      </w:r>
      <w:r>
        <w:t xml:space="preserve">harped? </w:t>
      </w:r>
    </w:p>
    <w:p>
      <w:r>
        <w:t>15</w:t>
      </w:r>
    </w:p>
    <w:p>
      <w:r>
        <w:t>1</w:t>
      </w:r>
    </w:p>
    <w:p>
      <w:r>
        <w:t xml:space="preserve">Moreover, </w:t>
      </w:r>
      <w:r>
        <w:t xml:space="preserve">brethren, </w:t>
      </w:r>
      <w:r>
        <w:t xml:space="preserve">I </w:t>
      </w:r>
      <w:r>
        <w:t xml:space="preserve">declare </w:t>
      </w:r>
      <w:r>
        <w:t xml:space="preserve">unto </w:t>
      </w:r>
      <w:r>
        <w:t xml:space="preserve">you </w:t>
      </w:r>
      <w:r>
        <w:t xml:space="preserve">the </w:t>
      </w:r>
      <w:r>
        <w:t xml:space="preserve">gospel </w:t>
      </w:r>
      <w:r>
        <w:t xml:space="preserve">which </w:t>
      </w:r>
      <w:r>
        <w:t xml:space="preserve">I </w:t>
      </w:r>
      <w:r>
        <w:t xml:space="preserve">preached </w:t>
      </w:r>
      <w:r>
        <w:t xml:space="preserve">unto </w:t>
      </w:r>
      <w:r>
        <w:t xml:space="preserve">you, </w:t>
      </w:r>
      <w:r>
        <w:t xml:space="preserve">which </w:t>
      </w:r>
      <w:r>
        <w:t xml:space="preserve">also </w:t>
      </w:r>
      <w:r>
        <w:t xml:space="preserve">ye </w:t>
      </w:r>
      <w:r>
        <w:t xml:space="preserve">have </w:t>
      </w:r>
      <w:r>
        <w:t xml:space="preserve">received, </w:t>
      </w:r>
      <w:r>
        <w:t xml:space="preserve">and </w:t>
      </w:r>
      <w:r>
        <w:t xml:space="preserve">wherein </w:t>
      </w:r>
      <w:r>
        <w:t xml:space="preserve">ye </w:t>
      </w:r>
      <w:r>
        <w:t xml:space="preserve">stand; </w:t>
      </w:r>
    </w:p>
    <w:p>
      <w:r>
        <w:t>2</w:t>
      </w:r>
    </w:p>
    <w:p>
      <w:r>
        <w:t xml:space="preserve">By </w:t>
      </w:r>
      <w:r>
        <w:t xml:space="preserve">which </w:t>
      </w:r>
      <w:r>
        <w:t xml:space="preserve">also </w:t>
      </w:r>
      <w:r>
        <w:t xml:space="preserve">ye </w:t>
      </w:r>
      <w:r>
        <w:t xml:space="preserve">are </w:t>
      </w:r>
      <w:r>
        <w:t xml:space="preserve">saved, </w:t>
      </w:r>
      <w:r>
        <w:t xml:space="preserve">if </w:t>
      </w:r>
      <w:r>
        <w:t xml:space="preserve">ye </w:t>
      </w:r>
      <w:r>
        <w:t xml:space="preserve">keep </w:t>
      </w:r>
      <w:r>
        <w:t xml:space="preserve">in </w:t>
      </w:r>
      <w:r>
        <w:t xml:space="preserve">memory </w:t>
      </w:r>
      <w:r>
        <w:t xml:space="preserve">what </w:t>
      </w:r>
      <w:r>
        <w:t xml:space="preserve">I </w:t>
      </w:r>
      <w:r>
        <w:t xml:space="preserve">preached </w:t>
      </w:r>
      <w:r>
        <w:t xml:space="preserve">unto </w:t>
      </w:r>
      <w:r>
        <w:t xml:space="preserve">you, </w:t>
      </w:r>
      <w:r>
        <w:t xml:space="preserve">unless </w:t>
      </w:r>
      <w:r>
        <w:t xml:space="preserve">ye </w:t>
      </w:r>
      <w:r>
        <w:t xml:space="preserve">have </w:t>
      </w:r>
      <w:r>
        <w:t xml:space="preserve">believed </w:t>
      </w:r>
      <w:r>
        <w:t xml:space="preserve">in </w:t>
      </w:r>
      <w:r>
        <w:t xml:space="preserve">vain. </w:t>
      </w:r>
    </w:p>
    <w:p>
      <w:r>
        <w:t>3</w:t>
      </w:r>
    </w:p>
    <w:p>
      <w:r>
        <w:t xml:space="preserve">For </w:t>
      </w:r>
      <w:r>
        <w:t xml:space="preserve">I </w:t>
      </w:r>
      <w:r>
        <w:t xml:space="preserve">delivered </w:t>
      </w:r>
      <w:r>
        <w:t xml:space="preserve">unto </w:t>
      </w:r>
      <w:r>
        <w:t xml:space="preserve">you </w:t>
      </w:r>
      <w:r>
        <w:t xml:space="preserve">first </w:t>
      </w:r>
      <w:r>
        <w:t xml:space="preserve">of </w:t>
      </w:r>
      <w:r>
        <w:t xml:space="preserve">all </w:t>
      </w:r>
      <w:r>
        <w:t xml:space="preserve">that </w:t>
      </w:r>
      <w:r>
        <w:t xml:space="preserve">which </w:t>
      </w:r>
      <w:r>
        <w:t xml:space="preserve">I </w:t>
      </w:r>
      <w:r>
        <w:t xml:space="preserve">also </w:t>
      </w:r>
      <w:r>
        <w:t xml:space="preserve">received, </w:t>
      </w:r>
      <w:r>
        <w:t xml:space="preserve">how </w:t>
      </w:r>
      <w:r>
        <w:t xml:space="preserve">that </w:t>
      </w:r>
      <w:r>
        <w:t xml:space="preserve">Christ </w:t>
      </w:r>
      <w:r>
        <w:t xml:space="preserve">died </w:t>
      </w:r>
      <w:r>
        <w:t xml:space="preserve">for </w:t>
      </w:r>
      <w:r>
        <w:t xml:space="preserve">our </w:t>
      </w:r>
      <w:r>
        <w:t xml:space="preserve">sins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scriptures; </w:t>
      </w:r>
    </w:p>
    <w:p>
      <w:r>
        <w:t>4</w:t>
      </w:r>
    </w:p>
    <w:p>
      <w:r>
        <w:t xml:space="preserve">And </w:t>
      </w:r>
      <w:r>
        <w:t xml:space="preserve">that </w:t>
      </w:r>
      <w:r>
        <w:t xml:space="preserve">he </w:t>
      </w:r>
      <w:r>
        <w:t xml:space="preserve">was </w:t>
      </w:r>
      <w:r>
        <w:t xml:space="preserve">buried, </w:t>
      </w:r>
      <w:r>
        <w:t xml:space="preserve">and </w:t>
      </w:r>
      <w:r>
        <w:t xml:space="preserve">that </w:t>
      </w:r>
      <w:r>
        <w:t xml:space="preserve">he </w:t>
      </w:r>
      <w:r>
        <w:t xml:space="preserve">rose </w:t>
      </w:r>
      <w:r>
        <w:t xml:space="preserve">again </w:t>
      </w:r>
      <w:r>
        <w:t xml:space="preserve">the </w:t>
      </w:r>
      <w:r>
        <w:t xml:space="preserve">third </w:t>
      </w:r>
      <w:r>
        <w:t xml:space="preserve">day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scriptures: </w:t>
      </w:r>
    </w:p>
    <w:p>
      <w:r>
        <w:t>5</w:t>
      </w:r>
    </w:p>
    <w:p>
      <w:r>
        <w:t xml:space="preserve">And </w:t>
      </w:r>
      <w:r>
        <w:t xml:space="preserve">that </w:t>
      </w:r>
      <w:r>
        <w:t xml:space="preserve">he </w:t>
      </w:r>
      <w:r>
        <w:t xml:space="preserve">was </w:t>
      </w:r>
      <w:r>
        <w:t xml:space="preserve">seen </w:t>
      </w:r>
      <w:r>
        <w:t xml:space="preserve">of </w:t>
      </w:r>
      <w:r>
        <w:t xml:space="preserve">Cephas, </w:t>
      </w:r>
      <w:r>
        <w:t xml:space="preserve">then </w:t>
      </w:r>
      <w:r>
        <w:t xml:space="preserve">of </w:t>
      </w:r>
      <w:r>
        <w:t xml:space="preserve">the </w:t>
      </w:r>
      <w:r>
        <w:t xml:space="preserve">twelve: </w:t>
      </w:r>
    </w:p>
    <w:p>
      <w:r>
        <w:t>6</w:t>
      </w:r>
    </w:p>
    <w:p>
      <w:r>
        <w:t xml:space="preserve">After </w:t>
      </w:r>
      <w:r>
        <w:t xml:space="preserve">that, </w:t>
      </w:r>
      <w:r>
        <w:t xml:space="preserve">he </w:t>
      </w:r>
      <w:r>
        <w:t xml:space="preserve">was </w:t>
      </w:r>
      <w:r>
        <w:t xml:space="preserve">seen </w:t>
      </w:r>
      <w:r>
        <w:t xml:space="preserve">of </w:t>
      </w:r>
      <w:r>
        <w:t xml:space="preserve">above </w:t>
      </w:r>
      <w:r>
        <w:t xml:space="preserve">five </w:t>
      </w:r>
      <w:r>
        <w:t xml:space="preserve">hundred </w:t>
      </w:r>
      <w:r>
        <w:t xml:space="preserve">brethren </w:t>
      </w:r>
      <w:r>
        <w:t xml:space="preserve">at </w:t>
      </w:r>
      <w:r>
        <w:t xml:space="preserve">once; </w:t>
      </w:r>
      <w:r>
        <w:t xml:space="preserve">of </w:t>
      </w:r>
      <w:r>
        <w:t xml:space="preserve">whom </w:t>
      </w:r>
      <w:r>
        <w:t xml:space="preserve">the </w:t>
      </w:r>
      <w:r>
        <w:t xml:space="preserve">greater </w:t>
      </w:r>
      <w:r>
        <w:t xml:space="preserve">part </w:t>
      </w:r>
      <w:r>
        <w:t xml:space="preserve">remain </w:t>
      </w:r>
      <w:r>
        <w:t xml:space="preserve">unto </w:t>
      </w:r>
      <w:r>
        <w:t xml:space="preserve">this </w:t>
      </w:r>
      <w:r>
        <w:t xml:space="preserve">present, </w:t>
      </w:r>
      <w:r>
        <w:t xml:space="preserve">but </w:t>
      </w:r>
      <w:r>
        <w:t xml:space="preserve">some </w:t>
      </w:r>
      <w:r>
        <w:t xml:space="preserve">are </w:t>
      </w:r>
      <w:r>
        <w:t xml:space="preserve">fallen </w:t>
      </w:r>
      <w:r>
        <w:t xml:space="preserve">asleep. </w:t>
      </w:r>
    </w:p>
    <w:p>
      <w:r>
        <w:t>7</w:t>
      </w:r>
    </w:p>
    <w:p>
      <w:r>
        <w:t xml:space="preserve">After </w:t>
      </w:r>
      <w:r>
        <w:t xml:space="preserve">that, </w:t>
      </w:r>
      <w:r>
        <w:t xml:space="preserve">he </w:t>
      </w:r>
      <w:r>
        <w:t xml:space="preserve">was </w:t>
      </w:r>
      <w:r>
        <w:t xml:space="preserve">seen </w:t>
      </w:r>
      <w:r>
        <w:t xml:space="preserve">of </w:t>
      </w:r>
      <w:r>
        <w:t xml:space="preserve">James; </w:t>
      </w:r>
      <w:r>
        <w:t xml:space="preserve">then </w:t>
      </w:r>
      <w:r>
        <w:t xml:space="preserve">of </w:t>
      </w:r>
      <w:r>
        <w:t xml:space="preserve">all </w:t>
      </w:r>
      <w:r>
        <w:t xml:space="preserve">the </w:t>
      </w:r>
      <w:r>
        <w:t xml:space="preserve">apostles. </w:t>
      </w:r>
    </w:p>
    <w:p>
      <w:r>
        <w:t>16</w:t>
      </w:r>
    </w:p>
    <w:p>
      <w:r>
        <w:t>1</w:t>
      </w:r>
    </w:p>
    <w:p>
      <w:r>
        <w:t xml:space="preserve">Now </w:t>
      </w:r>
      <w:r>
        <w:t xml:space="preserve">concerning </w:t>
      </w:r>
      <w:r>
        <w:t xml:space="preserve">the </w:t>
      </w:r>
      <w:r>
        <w:t xml:space="preserve">collection </w:t>
      </w:r>
      <w:r>
        <w:t xml:space="preserve">for </w:t>
      </w:r>
      <w:r>
        <w:t xml:space="preserve">the </w:t>
      </w:r>
      <w:r>
        <w:t xml:space="preserve">saints, </w:t>
      </w:r>
      <w:r>
        <w:t xml:space="preserve">as </w:t>
      </w:r>
      <w:r>
        <w:t xml:space="preserve">I </w:t>
      </w:r>
      <w:r>
        <w:t xml:space="preserve">have </w:t>
      </w:r>
      <w:r>
        <w:t xml:space="preserve">given </w:t>
      </w:r>
      <w:r>
        <w:t xml:space="preserve">order </w:t>
      </w:r>
      <w:r>
        <w:t xml:space="preserve">to </w:t>
      </w:r>
      <w:r>
        <w:t xml:space="preserve">the </w:t>
      </w:r>
      <w:r>
        <w:t xml:space="preserve">churches </w:t>
      </w:r>
      <w:r>
        <w:t xml:space="preserve">of </w:t>
      </w:r>
      <w:r>
        <w:t xml:space="preserve">Galatia, </w:t>
      </w:r>
      <w:r>
        <w:t xml:space="preserve">even </w:t>
      </w:r>
      <w:r>
        <w:t xml:space="preserve">so </w:t>
      </w:r>
      <w:r>
        <w:t xml:space="preserve">do </w:t>
      </w:r>
      <w:r>
        <w:t xml:space="preserve">ye. </w:t>
      </w:r>
    </w:p>
    <w:p>
      <w:r>
        <w:t>2</w:t>
      </w:r>
    </w:p>
    <w:p>
      <w:r>
        <w:t xml:space="preserve">Upon </w:t>
      </w:r>
      <w:r>
        <w:t xml:space="preserve">the </w:t>
      </w:r>
      <w:r>
        <w:t xml:space="preserve">first </w:t>
      </w:r>
      <w:r>
        <w:rPr>
          <w:i/>
        </w:rPr>
        <w:t xml:space="preserve">day </w:t>
      </w:r>
      <w:r>
        <w:t xml:space="preserve">of </w:t>
      </w:r>
      <w:r>
        <w:t xml:space="preserve">the </w:t>
      </w:r>
      <w:r>
        <w:t xml:space="preserve">week </w:t>
      </w:r>
      <w:r>
        <w:t xml:space="preserve">let </w:t>
      </w:r>
      <w:r>
        <w:t xml:space="preserve">every </w:t>
      </w:r>
      <w:r>
        <w:t xml:space="preserve">one </w:t>
      </w:r>
      <w:r>
        <w:t xml:space="preserve">of </w:t>
      </w:r>
      <w:r>
        <w:t xml:space="preserve">you </w:t>
      </w:r>
      <w:r>
        <w:t xml:space="preserve">lay </w:t>
      </w:r>
      <w:r>
        <w:t xml:space="preserve">by </w:t>
      </w:r>
      <w:r>
        <w:t xml:space="preserve">him </w:t>
      </w:r>
      <w:r>
        <w:t xml:space="preserve">in </w:t>
      </w:r>
      <w:r>
        <w:t xml:space="preserve">store, </w:t>
      </w:r>
      <w:r>
        <w:t xml:space="preserve">as </w:t>
      </w:r>
      <w:r>
        <w:rPr>
          <w:i/>
        </w:rPr>
        <w:t xml:space="preserve">God </w:t>
      </w:r>
      <w:r>
        <w:t xml:space="preserve">hath </w:t>
      </w:r>
      <w:r>
        <w:t xml:space="preserve">prospered </w:t>
      </w:r>
      <w:r>
        <w:t xml:space="preserve">him, </w:t>
      </w:r>
      <w:r>
        <w:t xml:space="preserve">that </w:t>
      </w:r>
      <w:r>
        <w:t xml:space="preserve">there </w:t>
      </w:r>
      <w:r>
        <w:t xml:space="preserve">be </w:t>
      </w:r>
      <w:r>
        <w:t xml:space="preserve">no </w:t>
      </w:r>
      <w:r>
        <w:t xml:space="preserve">gatherings </w:t>
      </w:r>
      <w:r>
        <w:t xml:space="preserve">when </w:t>
      </w:r>
      <w:r>
        <w:t xml:space="preserve">I </w:t>
      </w:r>
      <w:r>
        <w:t xml:space="preserve">come. </w:t>
      </w:r>
    </w:p>
    <w:p>
      <w:r>
        <w:t>3</w:t>
      </w:r>
    </w:p>
    <w:p>
      <w:r>
        <w:t xml:space="preserve">And </w:t>
      </w:r>
      <w:r>
        <w:t xml:space="preserve">when </w:t>
      </w:r>
      <w:r>
        <w:t xml:space="preserve">I </w:t>
      </w:r>
      <w:r>
        <w:t xml:space="preserve">come, </w:t>
      </w:r>
      <w:r>
        <w:t xml:space="preserve">whomsoever </w:t>
      </w:r>
      <w:r>
        <w:t xml:space="preserve">ye </w:t>
      </w:r>
      <w:r>
        <w:t xml:space="preserve">shall </w:t>
      </w:r>
      <w:r>
        <w:t xml:space="preserve">approve </w:t>
      </w:r>
      <w:r>
        <w:t xml:space="preserve">by </w:t>
      </w:r>
      <w:r>
        <w:rPr>
          <w:i/>
        </w:rPr>
        <w:t xml:space="preserve">your </w:t>
      </w:r>
      <w:r>
        <w:t xml:space="preserve">letters, </w:t>
      </w:r>
      <w:r>
        <w:t xml:space="preserve">them </w:t>
      </w:r>
      <w:r>
        <w:t xml:space="preserve">will </w:t>
      </w:r>
      <w:r>
        <w:t xml:space="preserve">I </w:t>
      </w:r>
      <w:r>
        <w:t xml:space="preserve">send </w:t>
      </w:r>
      <w:r>
        <w:t xml:space="preserve">to </w:t>
      </w:r>
      <w:r>
        <w:t xml:space="preserve">bring </w:t>
      </w:r>
      <w:r>
        <w:t xml:space="preserve">your </w:t>
      </w:r>
      <w:r>
        <w:t xml:space="preserve">liberality </w:t>
      </w:r>
      <w:r>
        <w:t xml:space="preserve">unto </w:t>
      </w:r>
      <w:r>
        <w:t xml:space="preserve">Jerusalem. </w:t>
      </w:r>
    </w:p>
    <w:p>
      <w:r>
        <w:t>4</w:t>
      </w:r>
    </w:p>
    <w:p>
      <w:r>
        <w:t xml:space="preserve">And </w:t>
      </w:r>
      <w:r>
        <w:t xml:space="preserve">if </w:t>
      </w:r>
      <w:r>
        <w:t xml:space="preserve">it </w:t>
      </w:r>
      <w:r>
        <w:t xml:space="preserve">be </w:t>
      </w:r>
      <w:r>
        <w:t xml:space="preserve">meet </w:t>
      </w:r>
      <w:r>
        <w:t xml:space="preserve">that </w:t>
      </w:r>
      <w:r>
        <w:t xml:space="preserve">I </w:t>
      </w:r>
      <w:r>
        <w:t xml:space="preserve">go </w:t>
      </w:r>
      <w:r>
        <w:t xml:space="preserve">also, </w:t>
      </w:r>
      <w:r>
        <w:t xml:space="preserve">they </w:t>
      </w:r>
      <w:r>
        <w:t xml:space="preserve">shall </w:t>
      </w:r>
      <w:r>
        <w:t xml:space="preserve">go </w:t>
      </w:r>
      <w:r>
        <w:t xml:space="preserve">with </w:t>
      </w:r>
      <w:r>
        <w:t xml:space="preserve">me. </w:t>
      </w:r>
    </w:p>
    <w:p>
      <w:r>
        <w:t>5</w:t>
      </w:r>
    </w:p>
    <w:p>
      <w:r>
        <w:t xml:space="preserve">Now </w:t>
      </w:r>
      <w:r>
        <w:t xml:space="preserve">I </w:t>
      </w:r>
      <w:r>
        <w:t xml:space="preserve">will </w:t>
      </w:r>
      <w:r>
        <w:t xml:space="preserve">come </w:t>
      </w:r>
      <w:r>
        <w:t xml:space="preserve">unto </w:t>
      </w:r>
      <w:r>
        <w:t xml:space="preserve">you, </w:t>
      </w:r>
      <w:r>
        <w:t xml:space="preserve">when </w:t>
      </w:r>
      <w:r>
        <w:t xml:space="preserve">I </w:t>
      </w:r>
      <w:r>
        <w:t xml:space="preserve">shall </w:t>
      </w:r>
      <w:r>
        <w:t xml:space="preserve">pass </w:t>
      </w:r>
      <w:r>
        <w:t xml:space="preserve">through </w:t>
      </w:r>
      <w:r>
        <w:t xml:space="preserve">Macedonia: </w:t>
      </w:r>
      <w:r>
        <w:t xml:space="preserve">for </w:t>
      </w:r>
      <w:r>
        <w:t xml:space="preserve">I </w:t>
      </w:r>
      <w:r>
        <w:t xml:space="preserve">do </w:t>
      </w:r>
      <w:r>
        <w:t xml:space="preserve">pass </w:t>
      </w:r>
      <w:r>
        <w:t xml:space="preserve">through </w:t>
      </w:r>
      <w:r>
        <w:t xml:space="preserve">Macedonia. </w:t>
      </w:r>
    </w:p>
    <w:p>
      <w:r>
        <w:t>6</w:t>
      </w:r>
    </w:p>
    <w:p>
      <w:r>
        <w:t xml:space="preserve">And </w:t>
      </w:r>
      <w:r>
        <w:t xml:space="preserve">it </w:t>
      </w:r>
      <w:r>
        <w:t xml:space="preserve">may </w:t>
      </w:r>
      <w:r>
        <w:t xml:space="preserve">be </w:t>
      </w:r>
      <w:r>
        <w:t xml:space="preserve">that </w:t>
      </w:r>
      <w:r>
        <w:t xml:space="preserve">I </w:t>
      </w:r>
      <w:r>
        <w:t xml:space="preserve">will </w:t>
      </w:r>
      <w:r>
        <w:t xml:space="preserve">abide, </w:t>
      </w:r>
      <w:r>
        <w:t xml:space="preserve">yea, </w:t>
      </w:r>
      <w:r>
        <w:t xml:space="preserve">and </w:t>
      </w:r>
      <w:r>
        <w:t xml:space="preserve">winter </w:t>
      </w:r>
      <w:r>
        <w:t xml:space="preserve">with </w:t>
      </w:r>
      <w:r>
        <w:t xml:space="preserve">you, </w:t>
      </w:r>
      <w:r>
        <w:t xml:space="preserve">that </w:t>
      </w:r>
      <w:r>
        <w:t xml:space="preserve">ye </w:t>
      </w:r>
      <w:r>
        <w:t xml:space="preserve">may </w:t>
      </w:r>
      <w:r>
        <w:t xml:space="preserve">bring </w:t>
      </w:r>
      <w:r>
        <w:t xml:space="preserve">me </w:t>
      </w:r>
      <w:r>
        <w:t xml:space="preserve">on </w:t>
      </w:r>
      <w:r>
        <w:t xml:space="preserve">my </w:t>
      </w:r>
      <w:r>
        <w:t xml:space="preserve">journey </w:t>
      </w:r>
      <w:r>
        <w:t xml:space="preserve">whithersoever </w:t>
      </w:r>
      <w:r>
        <w:t xml:space="preserve">I </w:t>
      </w:r>
      <w:r>
        <w:t xml:space="preserve">go. </w:t>
      </w:r>
    </w:p>
    <w:p>
      <w:r>
        <w:t>7</w:t>
      </w:r>
    </w:p>
    <w:p>
      <w:r>
        <w:t xml:space="preserve">For </w:t>
      </w:r>
      <w:r>
        <w:t xml:space="preserve">I </w:t>
      </w:r>
      <w:r>
        <w:t xml:space="preserve">will </w:t>
      </w:r>
      <w:r>
        <w:t xml:space="preserve">not </w:t>
      </w:r>
      <w:r>
        <w:t xml:space="preserve">see </w:t>
      </w:r>
      <w:r>
        <w:t xml:space="preserve">you </w:t>
      </w:r>
      <w:r>
        <w:t xml:space="preserve">now </w:t>
      </w:r>
      <w:r>
        <w:t xml:space="preserve">by </w:t>
      </w:r>
      <w:r>
        <w:t xml:space="preserve">the </w:t>
      </w:r>
      <w:r>
        <w:t xml:space="preserve">way; </w:t>
      </w:r>
      <w:r>
        <w:t xml:space="preserve">but </w:t>
      </w:r>
      <w:r>
        <w:t xml:space="preserve">I </w:t>
      </w:r>
      <w:r>
        <w:t xml:space="preserve">trust </w:t>
      </w:r>
      <w:r>
        <w:t xml:space="preserve">to </w:t>
      </w:r>
      <w:r>
        <w:t xml:space="preserve">tarry </w:t>
      </w:r>
      <w:r>
        <w:t xml:space="preserve">a </w:t>
      </w:r>
      <w:r>
        <w:t xml:space="preserve">while </w:t>
      </w:r>
      <w:r>
        <w:t xml:space="preserve">with </w:t>
      </w:r>
      <w:r>
        <w:t xml:space="preserve">you, </w:t>
      </w:r>
      <w:r>
        <w:t xml:space="preserve">if </w:t>
      </w:r>
      <w:r>
        <w:t xml:space="preserve">the </w:t>
      </w:r>
      <w:r>
        <w:t xml:space="preserve">Lord </w:t>
      </w:r>
      <w:r>
        <w:t xml:space="preserve">permit. </w:t>
      </w:r>
    </w:p>
    <w:p>
      <w:r>
        <w:t>1</w:t>
      </w:r>
    </w:p>
    <w:p>
      <w:r>
        <w:t>1</w:t>
      </w:r>
    </w:p>
    <w:p>
      <w:r>
        <w:t xml:space="preserve">That </w:t>
      </w:r>
      <w:r>
        <w:t xml:space="preserve">which </w:t>
      </w:r>
      <w:r>
        <w:t xml:space="preserve">was </w:t>
      </w:r>
      <w:r>
        <w:t xml:space="preserve">from </w:t>
      </w:r>
      <w:r>
        <w:t xml:space="preserve">the </w:t>
      </w:r>
      <w:r>
        <w:t xml:space="preserve">beginning, </w:t>
      </w:r>
      <w:r>
        <w:t xml:space="preserve">which </w:t>
      </w:r>
      <w:r>
        <w:t xml:space="preserve">we </w:t>
      </w:r>
      <w:r>
        <w:t xml:space="preserve">have </w:t>
      </w:r>
      <w:r>
        <w:t xml:space="preserve">heard, </w:t>
      </w:r>
      <w:r>
        <w:t xml:space="preserve">which </w:t>
      </w:r>
      <w:r>
        <w:t xml:space="preserve">we </w:t>
      </w:r>
      <w:r>
        <w:t xml:space="preserve">have </w:t>
      </w:r>
      <w:r>
        <w:t xml:space="preserve">seen </w:t>
      </w:r>
      <w:r>
        <w:t xml:space="preserve">with </w:t>
      </w:r>
      <w:r>
        <w:t xml:space="preserve">our </w:t>
      </w:r>
      <w:r>
        <w:t xml:space="preserve">eyes, </w:t>
      </w:r>
      <w:r>
        <w:t xml:space="preserve">which </w:t>
      </w:r>
      <w:r>
        <w:t xml:space="preserve">we </w:t>
      </w:r>
      <w:r>
        <w:t xml:space="preserve">have </w:t>
      </w:r>
      <w:r>
        <w:t xml:space="preserve">looked </w:t>
      </w:r>
      <w:r>
        <w:t xml:space="preserve">upon, </w:t>
      </w:r>
      <w:r>
        <w:t xml:space="preserve">and </w:t>
      </w:r>
      <w:r>
        <w:t xml:space="preserve">our </w:t>
      </w:r>
      <w:r>
        <w:t xml:space="preserve">hands </w:t>
      </w:r>
      <w:r>
        <w:t xml:space="preserve">have </w:t>
      </w:r>
      <w:r>
        <w:t xml:space="preserve">handled, </w:t>
      </w:r>
      <w:r>
        <w:t xml:space="preserve">of </w:t>
      </w:r>
      <w:r>
        <w:t xml:space="preserve">the </w:t>
      </w:r>
      <w:r>
        <w:t xml:space="preserve">Word </w:t>
      </w:r>
      <w:r>
        <w:t xml:space="preserve">of </w:t>
      </w:r>
      <w:r>
        <w:t xml:space="preserve">life; </w:t>
      </w:r>
    </w:p>
    <w:p>
      <w:r>
        <w:t>2</w:t>
      </w:r>
    </w:p>
    <w:p>
      <w:r>
        <w:t xml:space="preserve">(For </w:t>
      </w:r>
      <w:r>
        <w:t xml:space="preserve">the </w:t>
      </w:r>
      <w:r>
        <w:t xml:space="preserve">life </w:t>
      </w:r>
      <w:r>
        <w:t xml:space="preserve">was </w:t>
      </w:r>
      <w:r>
        <w:t xml:space="preserve">manifested, </w:t>
      </w:r>
      <w:r>
        <w:t xml:space="preserve">and </w:t>
      </w:r>
      <w:r>
        <w:t xml:space="preserve">we </w:t>
      </w:r>
      <w:r>
        <w:t xml:space="preserve">have </w:t>
      </w:r>
      <w:r>
        <w:t xml:space="preserve">seen </w:t>
      </w:r>
      <w:r>
        <w:rPr>
          <w:i/>
        </w:rPr>
        <w:t xml:space="preserve">it </w:t>
      </w:r>
      <w:r>
        <w:t xml:space="preserve">and </w:t>
      </w:r>
      <w:r>
        <w:t xml:space="preserve">bear </w:t>
      </w:r>
      <w:r>
        <w:t xml:space="preserve">witness, </w:t>
      </w:r>
      <w:r>
        <w:t xml:space="preserve">and </w:t>
      </w:r>
      <w:r>
        <w:t xml:space="preserve">shew </w:t>
      </w:r>
      <w:r>
        <w:t xml:space="preserve">unto </w:t>
      </w:r>
      <w:r>
        <w:t xml:space="preserve">you </w:t>
      </w:r>
      <w:r>
        <w:t xml:space="preserve">that </w:t>
      </w:r>
      <w:r>
        <w:t xml:space="preserve">eternal </w:t>
      </w:r>
      <w:r>
        <w:t xml:space="preserve">life, </w:t>
      </w:r>
      <w:r>
        <w:t xml:space="preserve">which </w:t>
      </w:r>
      <w:r>
        <w:t xml:space="preserve">was </w:t>
      </w:r>
      <w:r>
        <w:t xml:space="preserve">with </w:t>
      </w:r>
      <w:r>
        <w:t xml:space="preserve">the </w:t>
      </w:r>
      <w:r>
        <w:t xml:space="preserve">Father, </w:t>
      </w:r>
      <w:r>
        <w:t xml:space="preserve">and </w:t>
      </w:r>
      <w:r>
        <w:t xml:space="preserve">was </w:t>
      </w:r>
      <w:r>
        <w:t xml:space="preserve">manifested </w:t>
      </w:r>
      <w:r>
        <w:t xml:space="preserve">unto </w:t>
      </w:r>
      <w:r>
        <w:t xml:space="preserve">us;) </w:t>
      </w:r>
    </w:p>
    <w:p>
      <w:r>
        <w:t>3</w:t>
      </w:r>
    </w:p>
    <w:p>
      <w:r>
        <w:t xml:space="preserve">That </w:t>
      </w:r>
      <w:r>
        <w:t xml:space="preserve">which </w:t>
      </w:r>
      <w:r>
        <w:t xml:space="preserve">we </w:t>
      </w:r>
      <w:r>
        <w:t xml:space="preserve">have </w:t>
      </w:r>
      <w:r>
        <w:t xml:space="preserve">seen </w:t>
      </w:r>
      <w:r>
        <w:t xml:space="preserve">and </w:t>
      </w:r>
      <w:r>
        <w:t xml:space="preserve">heard </w:t>
      </w:r>
      <w:r>
        <w:t xml:space="preserve">declare </w:t>
      </w:r>
      <w:r>
        <w:t xml:space="preserve">we </w:t>
      </w:r>
      <w:r>
        <w:t xml:space="preserve">unto </w:t>
      </w:r>
      <w:r>
        <w:t xml:space="preserve">you, </w:t>
      </w:r>
      <w:r>
        <w:t xml:space="preserve">that </w:t>
      </w:r>
      <w:r>
        <w:t xml:space="preserve">ye </w:t>
      </w:r>
      <w:r>
        <w:t xml:space="preserve">also </w:t>
      </w:r>
      <w:r>
        <w:t xml:space="preserve">may </w:t>
      </w:r>
      <w:r>
        <w:t xml:space="preserve">have </w:t>
      </w:r>
      <w:r>
        <w:t xml:space="preserve">fellowship </w:t>
      </w:r>
      <w:r>
        <w:t xml:space="preserve">with </w:t>
      </w:r>
      <w:r>
        <w:t xml:space="preserve">us: </w:t>
      </w:r>
      <w:r>
        <w:t xml:space="preserve">and </w:t>
      </w:r>
      <w:r>
        <w:t xml:space="preserve">truly </w:t>
      </w:r>
      <w:r>
        <w:t xml:space="preserve">our </w:t>
      </w:r>
      <w:r>
        <w:t xml:space="preserve">fellowship </w:t>
      </w:r>
      <w:r>
        <w:rPr>
          <w:i/>
        </w:rPr>
        <w:t xml:space="preserve">is </w:t>
      </w:r>
      <w:r>
        <w:t xml:space="preserve">with </w:t>
      </w:r>
      <w:r>
        <w:t xml:space="preserve">the </w:t>
      </w:r>
      <w:r>
        <w:t xml:space="preserve">Father, </w:t>
      </w:r>
      <w:r>
        <w:t xml:space="preserve">and </w:t>
      </w:r>
      <w:r>
        <w:t xml:space="preserve">with </w:t>
      </w:r>
      <w:r>
        <w:t xml:space="preserve">his </w:t>
      </w:r>
      <w:r>
        <w:t xml:space="preserve">Son </w:t>
      </w:r>
      <w:r>
        <w:t xml:space="preserve">Jesus </w:t>
      </w:r>
      <w:r>
        <w:t xml:space="preserve">Christ. </w:t>
      </w:r>
    </w:p>
    <w:p>
      <w:r>
        <w:t>4</w:t>
      </w:r>
    </w:p>
    <w:p>
      <w:r>
        <w:t xml:space="preserve">And </w:t>
      </w:r>
      <w:r>
        <w:t xml:space="preserve">these </w:t>
      </w:r>
      <w:r>
        <w:t xml:space="preserve">things </w:t>
      </w:r>
      <w:r>
        <w:t xml:space="preserve">write </w:t>
      </w:r>
      <w:r>
        <w:t xml:space="preserve">we </w:t>
      </w:r>
      <w:r>
        <w:t xml:space="preserve">unto </w:t>
      </w:r>
      <w:r>
        <w:t xml:space="preserve">you, </w:t>
      </w:r>
      <w:r>
        <w:t xml:space="preserve">that </w:t>
      </w:r>
      <w:r>
        <w:t xml:space="preserve">your </w:t>
      </w:r>
      <w:r>
        <w:t xml:space="preserve">joy </w:t>
      </w:r>
      <w:r>
        <w:t xml:space="preserve">may </w:t>
      </w:r>
      <w:r>
        <w:t xml:space="preserve">be </w:t>
      </w:r>
      <w:r>
        <w:t xml:space="preserve">full. </w:t>
      </w:r>
    </w:p>
    <w:p>
      <w:r>
        <w:t>5</w:t>
      </w:r>
    </w:p>
    <w:p>
      <w:r>
        <w:t xml:space="preserve">This </w:t>
      </w:r>
      <w:r>
        <w:t xml:space="preserve">then </w:t>
      </w:r>
      <w:r>
        <w:t xml:space="preserve">is </w:t>
      </w:r>
      <w:r>
        <w:t xml:space="preserve">the </w:t>
      </w:r>
      <w:r>
        <w:t xml:space="preserve">message </w:t>
      </w:r>
      <w:r>
        <w:t xml:space="preserve">which </w:t>
      </w:r>
      <w:r>
        <w:t xml:space="preserve">we </w:t>
      </w:r>
      <w:r>
        <w:t xml:space="preserve">have </w:t>
      </w:r>
      <w:r>
        <w:t xml:space="preserve">heard </w:t>
      </w:r>
      <w:r>
        <w:t xml:space="preserve">of </w:t>
      </w:r>
      <w:r>
        <w:t xml:space="preserve">him, </w:t>
      </w:r>
      <w:r>
        <w:t xml:space="preserve">and </w:t>
      </w:r>
      <w:r>
        <w:t xml:space="preserve">declare </w:t>
      </w:r>
      <w:r>
        <w:t xml:space="preserve">unto </w:t>
      </w:r>
      <w:r>
        <w:t xml:space="preserve">you, </w:t>
      </w:r>
      <w:r>
        <w:t xml:space="preserve">that </w:t>
      </w:r>
      <w:r>
        <w:t xml:space="preserve">God </w:t>
      </w:r>
      <w:r>
        <w:t xml:space="preserve">is </w:t>
      </w:r>
      <w:r>
        <w:t xml:space="preserve">light, </w:t>
      </w:r>
      <w:r>
        <w:t xml:space="preserve">and </w:t>
      </w:r>
      <w:r>
        <w:t xml:space="preserve">in </w:t>
      </w:r>
      <w:r>
        <w:t xml:space="preserve">him </w:t>
      </w:r>
      <w:r>
        <w:t xml:space="preserve">is </w:t>
      </w:r>
      <w:r>
        <w:t xml:space="preserve">no </w:t>
      </w:r>
      <w:r>
        <w:t xml:space="preserve">darkness </w:t>
      </w:r>
      <w:r>
        <w:t xml:space="preserve">at </w:t>
      </w:r>
      <w:r>
        <w:t xml:space="preserve">all. </w:t>
      </w:r>
    </w:p>
    <w:p>
      <w:r>
        <w:t>6</w:t>
      </w:r>
    </w:p>
    <w:p>
      <w:r>
        <w:t xml:space="preserve">If </w:t>
      </w:r>
      <w:r>
        <w:t xml:space="preserve">we </w:t>
      </w:r>
      <w:r>
        <w:t xml:space="preserve">say </w:t>
      </w:r>
      <w:r>
        <w:t xml:space="preserve">that </w:t>
      </w:r>
      <w:r>
        <w:t xml:space="preserve">we </w:t>
      </w:r>
      <w:r>
        <w:t xml:space="preserve">have </w:t>
      </w:r>
      <w:r>
        <w:t xml:space="preserve">fellowship </w:t>
      </w:r>
      <w:r>
        <w:t xml:space="preserve">with </w:t>
      </w:r>
      <w:r>
        <w:t xml:space="preserve">him, </w:t>
      </w:r>
      <w:r>
        <w:t xml:space="preserve">and </w:t>
      </w:r>
      <w:r>
        <w:t xml:space="preserve">walk </w:t>
      </w:r>
      <w:r>
        <w:t xml:space="preserve">in </w:t>
      </w:r>
      <w:r>
        <w:t xml:space="preserve">darkness, </w:t>
      </w:r>
      <w:r>
        <w:t xml:space="preserve">we </w:t>
      </w:r>
      <w:r>
        <w:t xml:space="preserve">lie, </w:t>
      </w:r>
      <w:r>
        <w:t xml:space="preserve">and </w:t>
      </w:r>
      <w:r>
        <w:t xml:space="preserve">do </w:t>
      </w:r>
      <w:r>
        <w:t xml:space="preserve">not </w:t>
      </w:r>
      <w:r>
        <w:t xml:space="preserve">the </w:t>
      </w:r>
      <w:r>
        <w:t xml:space="preserve">truth: </w:t>
      </w:r>
    </w:p>
    <w:p>
      <w:r>
        <w:t>7</w:t>
      </w:r>
    </w:p>
    <w:p>
      <w:r>
        <w:t xml:space="preserve">But </w:t>
      </w:r>
      <w:r>
        <w:t xml:space="preserve">if </w:t>
      </w:r>
      <w:r>
        <w:t xml:space="preserve">we </w:t>
      </w:r>
      <w:r>
        <w:t xml:space="preserve">walk </w:t>
      </w:r>
      <w:r>
        <w:t xml:space="preserve">in </w:t>
      </w:r>
      <w:r>
        <w:t xml:space="preserve">the </w:t>
      </w:r>
      <w:r>
        <w:t xml:space="preserve">light, </w:t>
      </w:r>
      <w:r>
        <w:t xml:space="preserve">as </w:t>
      </w:r>
      <w:r>
        <w:t xml:space="preserve">he </w:t>
      </w:r>
      <w:r>
        <w:t xml:space="preserve">is </w:t>
      </w:r>
      <w:r>
        <w:t xml:space="preserve">in </w:t>
      </w:r>
      <w:r>
        <w:t xml:space="preserve">the </w:t>
      </w:r>
      <w:r>
        <w:t xml:space="preserve">light, </w:t>
      </w:r>
      <w:r>
        <w:t xml:space="preserve">we </w:t>
      </w:r>
      <w:r>
        <w:t xml:space="preserve">have </w:t>
      </w:r>
      <w:r>
        <w:t xml:space="preserve">fellowship </w:t>
      </w:r>
      <w:r>
        <w:t xml:space="preserve">one </w:t>
      </w:r>
      <w:r>
        <w:t xml:space="preserve">with </w:t>
      </w:r>
      <w:r>
        <w:t xml:space="preserve">another, </w:t>
      </w:r>
      <w:r>
        <w:t xml:space="preserve">and </w:t>
      </w:r>
      <w:r>
        <w:t xml:space="preserve">the </w:t>
      </w:r>
      <w:r>
        <w:t xml:space="preserve">blood </w:t>
      </w:r>
      <w:r>
        <w:t xml:space="preserve">of </w:t>
      </w:r>
      <w:r>
        <w:t xml:space="preserve">Jesus </w:t>
      </w:r>
      <w:r>
        <w:t xml:space="preserve">Christ </w:t>
      </w:r>
      <w:r>
        <w:t xml:space="preserve">his </w:t>
      </w:r>
      <w:r>
        <w:t xml:space="preserve">Son </w:t>
      </w:r>
      <w:r>
        <w:t xml:space="preserve">cleanseth </w:t>
      </w:r>
      <w:r>
        <w:t xml:space="preserve">us </w:t>
      </w:r>
      <w:r>
        <w:t xml:space="preserve">from </w:t>
      </w:r>
      <w:r>
        <w:t xml:space="preserve">all </w:t>
      </w:r>
      <w:r>
        <w:t xml:space="preserve">sin. </w:t>
      </w:r>
    </w:p>
    <w:p>
      <w:r>
        <w:t>2</w:t>
      </w:r>
    </w:p>
    <w:p>
      <w:r>
        <w:t>1</w:t>
      </w:r>
    </w:p>
    <w:p>
      <w:r>
        <w:t xml:space="preserve">My </w:t>
      </w:r>
      <w:r>
        <w:t xml:space="preserve">little </w:t>
      </w:r>
      <w:r>
        <w:t xml:space="preserve">children, </w:t>
      </w:r>
      <w:r>
        <w:t xml:space="preserve">these </w:t>
      </w:r>
      <w:r>
        <w:t xml:space="preserve">things </w:t>
      </w:r>
      <w:r>
        <w:t xml:space="preserve">write </w:t>
      </w:r>
      <w:r>
        <w:t xml:space="preserve">I </w:t>
      </w:r>
      <w:r>
        <w:t xml:space="preserve">unto </w:t>
      </w:r>
      <w:r>
        <w:t xml:space="preserve">you, </w:t>
      </w:r>
      <w:r>
        <w:t xml:space="preserve">that </w:t>
      </w:r>
      <w:r>
        <w:t xml:space="preserve">ye </w:t>
      </w:r>
      <w:r>
        <w:t xml:space="preserve">sin </w:t>
      </w:r>
      <w:r>
        <w:t xml:space="preserve">not. </w:t>
      </w:r>
      <w:r>
        <w:t xml:space="preserve">And </w:t>
      </w:r>
      <w:r>
        <w:t xml:space="preserve">if </w:t>
      </w:r>
      <w:r>
        <w:t xml:space="preserve">any </w:t>
      </w:r>
      <w:r>
        <w:t xml:space="preserve">man </w:t>
      </w:r>
      <w:r>
        <w:t xml:space="preserve">sin, </w:t>
      </w:r>
      <w:r>
        <w:t xml:space="preserve">we </w:t>
      </w:r>
      <w:r>
        <w:t xml:space="preserve">have </w:t>
      </w:r>
      <w:r>
        <w:t xml:space="preserve">an </w:t>
      </w:r>
      <w:r>
        <w:t xml:space="preserve">advocate </w:t>
      </w:r>
      <w:r>
        <w:t xml:space="preserve">with </w:t>
      </w:r>
      <w:r>
        <w:t xml:space="preserve">the </w:t>
      </w:r>
      <w:r>
        <w:t xml:space="preserve">Father, </w:t>
      </w:r>
      <w:r>
        <w:t xml:space="preserve">Jesus </w:t>
      </w:r>
      <w:r>
        <w:t xml:space="preserve">Christ </w:t>
      </w:r>
      <w:r>
        <w:t xml:space="preserve">the </w:t>
      </w:r>
      <w:r>
        <w:t xml:space="preserve">righteous: </w:t>
      </w:r>
    </w:p>
    <w:p>
      <w:r>
        <w:t>2</w:t>
      </w:r>
    </w:p>
    <w:p>
      <w:r>
        <w:t xml:space="preserve">And </w:t>
      </w:r>
      <w:r>
        <w:t xml:space="preserve">he </w:t>
      </w:r>
      <w:r>
        <w:t xml:space="preserve">is </w:t>
      </w:r>
      <w:r>
        <w:t xml:space="preserve">the </w:t>
      </w:r>
      <w:r>
        <w:t xml:space="preserve">propitiation </w:t>
      </w:r>
      <w:r>
        <w:t xml:space="preserve">for </w:t>
      </w:r>
      <w:r>
        <w:t xml:space="preserve">our </w:t>
      </w:r>
      <w:r>
        <w:t xml:space="preserve">sins: </w:t>
      </w:r>
      <w:r>
        <w:t xml:space="preserve">and </w:t>
      </w:r>
      <w:r>
        <w:t xml:space="preserve">not </w:t>
      </w:r>
      <w:r>
        <w:t xml:space="preserve">for </w:t>
      </w:r>
      <w:r>
        <w:t xml:space="preserve">ours </w:t>
      </w:r>
      <w:r>
        <w:t xml:space="preserve">only, </w:t>
      </w:r>
      <w:r>
        <w:t xml:space="preserve">but </w:t>
      </w:r>
      <w:r>
        <w:t xml:space="preserve">also </w:t>
      </w:r>
      <w:r>
        <w:t xml:space="preserve">for </w:t>
      </w:r>
      <w:r>
        <w:rPr>
          <w:i/>
        </w:rPr>
        <w:t xml:space="preserve">the </w:t>
      </w:r>
      <w:r>
        <w:t xml:space="preserve">sins </w:t>
      </w:r>
      <w:r>
        <w:rPr>
          <w:i/>
        </w:rPr>
        <w:t xml:space="preserve">of </w:t>
      </w:r>
      <w:r>
        <w:t xml:space="preserve">the </w:t>
      </w:r>
      <w:r>
        <w:t xml:space="preserve">whole </w:t>
      </w:r>
      <w:r>
        <w:t xml:space="preserve">world. </w:t>
      </w:r>
    </w:p>
    <w:p>
      <w:r>
        <w:t>3</w:t>
      </w:r>
    </w:p>
    <w:p>
      <w:r>
        <w:t xml:space="preserve">And </w:t>
      </w:r>
      <w:r>
        <w:t xml:space="preserve">hereby </w:t>
      </w:r>
      <w:r>
        <w:t xml:space="preserve">we </w:t>
      </w:r>
      <w:r>
        <w:t xml:space="preserve">do </w:t>
      </w:r>
      <w:r>
        <w:t xml:space="preserve">know </w:t>
      </w:r>
      <w:r>
        <w:t xml:space="preserve">that </w:t>
      </w:r>
      <w:r>
        <w:t xml:space="preserve">we </w:t>
      </w:r>
      <w:r>
        <w:t xml:space="preserve">know </w:t>
      </w:r>
      <w:r>
        <w:t xml:space="preserve">him, </w:t>
      </w:r>
      <w:r>
        <w:t xml:space="preserve">if </w:t>
      </w:r>
      <w:r>
        <w:t xml:space="preserve">we </w:t>
      </w:r>
      <w:r>
        <w:t xml:space="preserve">keep </w:t>
      </w:r>
      <w:r>
        <w:t xml:space="preserve">his </w:t>
      </w:r>
      <w:r>
        <w:t xml:space="preserve">commandments. </w:t>
      </w:r>
    </w:p>
    <w:p>
      <w:r>
        <w:t>4</w:t>
      </w:r>
    </w:p>
    <w:p>
      <w:r>
        <w:t xml:space="preserve">He </w:t>
      </w:r>
      <w:r>
        <w:t xml:space="preserve">that </w:t>
      </w:r>
      <w:r>
        <w:t xml:space="preserve">saith, </w:t>
      </w:r>
      <w:r>
        <w:t xml:space="preserve">I </w:t>
      </w:r>
      <w:r>
        <w:t xml:space="preserve">know </w:t>
      </w:r>
      <w:r>
        <w:t xml:space="preserve">him, </w:t>
      </w:r>
      <w:r>
        <w:t xml:space="preserve">and </w:t>
      </w:r>
      <w:r>
        <w:t xml:space="preserve">keepeth </w:t>
      </w:r>
      <w:r>
        <w:t xml:space="preserve">not </w:t>
      </w:r>
      <w:r>
        <w:t xml:space="preserve">his </w:t>
      </w:r>
      <w:r>
        <w:t xml:space="preserve">commandments, </w:t>
      </w:r>
      <w:r>
        <w:t xml:space="preserve">is </w:t>
      </w:r>
      <w:r>
        <w:t xml:space="preserve">a </w:t>
      </w:r>
      <w:r>
        <w:t xml:space="preserve">liar, </w:t>
      </w:r>
      <w:r>
        <w:t xml:space="preserve">and </w:t>
      </w:r>
      <w:r>
        <w:t xml:space="preserve">the </w:t>
      </w:r>
      <w:r>
        <w:t xml:space="preserve">truth </w:t>
      </w:r>
      <w:r>
        <w:t xml:space="preserve">is </w:t>
      </w:r>
      <w:r>
        <w:t xml:space="preserve">not </w:t>
      </w:r>
      <w:r>
        <w:t xml:space="preserve">in </w:t>
      </w:r>
      <w:r>
        <w:t xml:space="preserve">him. </w:t>
      </w:r>
    </w:p>
    <w:p>
      <w:r>
        <w:t>5</w:t>
      </w:r>
    </w:p>
    <w:p>
      <w:r>
        <w:t xml:space="preserve">But </w:t>
      </w:r>
      <w:r>
        <w:t xml:space="preserve">whoso </w:t>
      </w:r>
      <w:r>
        <w:t xml:space="preserve">keepeth </w:t>
      </w:r>
      <w:r>
        <w:t xml:space="preserve">his </w:t>
      </w:r>
      <w:r>
        <w:t xml:space="preserve">word, </w:t>
      </w:r>
      <w:r>
        <w:t xml:space="preserve">in </w:t>
      </w:r>
      <w:r>
        <w:t xml:space="preserve">him </w:t>
      </w:r>
      <w:r>
        <w:t xml:space="preserve">verily </w:t>
      </w:r>
      <w:r>
        <w:t xml:space="preserve">is </w:t>
      </w:r>
      <w:r>
        <w:t xml:space="preserve">the </w:t>
      </w:r>
      <w:r>
        <w:t xml:space="preserve">love </w:t>
      </w:r>
      <w:r>
        <w:t xml:space="preserve">of </w:t>
      </w:r>
      <w:r>
        <w:t xml:space="preserve">God </w:t>
      </w:r>
      <w:r>
        <w:t xml:space="preserve">perfected: </w:t>
      </w:r>
      <w:r>
        <w:t xml:space="preserve">hereby </w:t>
      </w:r>
      <w:r>
        <w:t xml:space="preserve">know </w:t>
      </w:r>
      <w:r>
        <w:t xml:space="preserve">we </w:t>
      </w:r>
      <w:r>
        <w:t xml:space="preserve">that </w:t>
      </w:r>
      <w:r>
        <w:t xml:space="preserve">we </w:t>
      </w:r>
      <w:r>
        <w:t xml:space="preserve">are </w:t>
      </w:r>
      <w:r>
        <w:t xml:space="preserve">in </w:t>
      </w:r>
      <w:r>
        <w:t xml:space="preserve">him. </w:t>
      </w:r>
    </w:p>
    <w:p>
      <w:r>
        <w:t>6</w:t>
      </w:r>
    </w:p>
    <w:p>
      <w:r>
        <w:t xml:space="preserve">He </w:t>
      </w:r>
      <w:r>
        <w:t xml:space="preserve">that </w:t>
      </w:r>
      <w:r>
        <w:t xml:space="preserve">saith </w:t>
      </w:r>
      <w:r>
        <w:t xml:space="preserve">he </w:t>
      </w:r>
      <w:r>
        <w:t xml:space="preserve">abideth </w:t>
      </w:r>
      <w:r>
        <w:t xml:space="preserve">in </w:t>
      </w:r>
      <w:r>
        <w:t xml:space="preserve">him </w:t>
      </w:r>
      <w:r>
        <w:t xml:space="preserve">ought </w:t>
      </w:r>
      <w:r>
        <w:t xml:space="preserve">himself </w:t>
      </w:r>
      <w:r>
        <w:t xml:space="preserve">also </w:t>
      </w:r>
      <w:r>
        <w:t xml:space="preserve">so </w:t>
      </w:r>
      <w:r>
        <w:t xml:space="preserve">to </w:t>
      </w:r>
      <w:r>
        <w:t xml:space="preserve">walk, </w:t>
      </w:r>
      <w:r>
        <w:t xml:space="preserve">even </w:t>
      </w:r>
      <w:r>
        <w:t xml:space="preserve">as </w:t>
      </w:r>
      <w:r>
        <w:t xml:space="preserve">he </w:t>
      </w:r>
      <w:r>
        <w:t xml:space="preserve">walked. </w:t>
      </w:r>
    </w:p>
    <w:p>
      <w:r>
        <w:t>7</w:t>
      </w:r>
    </w:p>
    <w:p>
      <w:r>
        <w:t xml:space="preserve">Brethren, </w:t>
      </w:r>
      <w:r>
        <w:t xml:space="preserve">I </w:t>
      </w:r>
      <w:r>
        <w:t xml:space="preserve">write </w:t>
      </w:r>
      <w:r>
        <w:t xml:space="preserve">no </w:t>
      </w:r>
      <w:r>
        <w:t xml:space="preserve">new </w:t>
      </w:r>
      <w:r>
        <w:t xml:space="preserve">commandment </w:t>
      </w:r>
      <w:r>
        <w:t xml:space="preserve">unto </w:t>
      </w:r>
      <w:r>
        <w:t xml:space="preserve">you, </w:t>
      </w:r>
      <w:r>
        <w:t xml:space="preserve">but </w:t>
      </w:r>
      <w:r>
        <w:t xml:space="preserve">an </w:t>
      </w:r>
      <w:r>
        <w:t xml:space="preserve">old </w:t>
      </w:r>
      <w:r>
        <w:t xml:space="preserve">commandment </w:t>
      </w:r>
      <w:r>
        <w:t xml:space="preserve">which </w:t>
      </w:r>
      <w:r>
        <w:t xml:space="preserve">ye </w:t>
      </w:r>
      <w:r>
        <w:t xml:space="preserve">had </w:t>
      </w:r>
      <w:r>
        <w:t xml:space="preserve">from </w:t>
      </w:r>
      <w:r>
        <w:t xml:space="preserve">the </w:t>
      </w:r>
      <w:r>
        <w:t xml:space="preserve">beginning. </w:t>
      </w:r>
      <w:r>
        <w:t xml:space="preserve">The </w:t>
      </w:r>
      <w:r>
        <w:t xml:space="preserve">old </w:t>
      </w:r>
      <w:r>
        <w:t xml:space="preserve">commandment </w:t>
      </w:r>
      <w:r>
        <w:t xml:space="preserve">is </w:t>
      </w:r>
      <w:r>
        <w:t xml:space="preserve">the </w:t>
      </w:r>
      <w:r>
        <w:t xml:space="preserve">word </w:t>
      </w:r>
      <w:r>
        <w:t xml:space="preserve">which </w:t>
      </w:r>
      <w:r>
        <w:t xml:space="preserve">ye </w:t>
      </w:r>
      <w:r>
        <w:t xml:space="preserve">have </w:t>
      </w:r>
      <w:r>
        <w:t xml:space="preserve">heard </w:t>
      </w:r>
      <w:r>
        <w:t xml:space="preserve">from </w:t>
      </w:r>
      <w:r>
        <w:t xml:space="preserve">the </w:t>
      </w:r>
      <w:r>
        <w:t xml:space="preserve">beginning. </w:t>
      </w:r>
    </w:p>
    <w:p>
      <w:r>
        <w:t>3</w:t>
      </w:r>
    </w:p>
    <w:p>
      <w:r>
        <w:t>1</w:t>
      </w:r>
    </w:p>
    <w:p>
      <w:r>
        <w:t xml:space="preserve">Behold, </w:t>
      </w:r>
      <w:r>
        <w:t xml:space="preserve">what </w:t>
      </w:r>
      <w:r>
        <w:t xml:space="preserve">manner </w:t>
      </w:r>
      <w:r>
        <w:t xml:space="preserve">of </w:t>
      </w:r>
      <w:r>
        <w:t xml:space="preserve">love </w:t>
      </w:r>
      <w:r>
        <w:t xml:space="preserve">the </w:t>
      </w:r>
      <w:r>
        <w:t xml:space="preserve">Father </w:t>
      </w:r>
      <w:r>
        <w:t xml:space="preserve">hath </w:t>
      </w:r>
      <w:r>
        <w:t xml:space="preserve">bestowed </w:t>
      </w:r>
      <w:r>
        <w:t xml:space="preserve">upon </w:t>
      </w:r>
      <w:r>
        <w:t xml:space="preserve">us, </w:t>
      </w:r>
      <w:r>
        <w:t xml:space="preserve">that </w:t>
      </w:r>
      <w:r>
        <w:t xml:space="preserve">we </w:t>
      </w:r>
      <w:r>
        <w:t xml:space="preserve">should </w:t>
      </w:r>
      <w:r>
        <w:t xml:space="preserve">be </w:t>
      </w:r>
      <w:r>
        <w:t xml:space="preserve">called </w:t>
      </w:r>
      <w:r>
        <w:t xml:space="preserve">the </w:t>
      </w:r>
      <w:r>
        <w:t xml:space="preserve">sons </w:t>
      </w:r>
      <w:r>
        <w:t xml:space="preserve">of </w:t>
      </w:r>
      <w:r>
        <w:t xml:space="preserve">God: </w:t>
      </w:r>
      <w:r>
        <w:t xml:space="preserve">therefore </w:t>
      </w:r>
      <w:r>
        <w:t xml:space="preserve">the </w:t>
      </w:r>
      <w:r>
        <w:t xml:space="preserve">world </w:t>
      </w:r>
      <w:r>
        <w:t xml:space="preserve">knoweth </w:t>
      </w:r>
      <w:r>
        <w:t xml:space="preserve">us </w:t>
      </w:r>
      <w:r>
        <w:t xml:space="preserve">not, </w:t>
      </w:r>
      <w:r>
        <w:t xml:space="preserve">because </w:t>
      </w:r>
      <w:r>
        <w:t xml:space="preserve">it </w:t>
      </w:r>
      <w:r>
        <w:t xml:space="preserve">knew </w:t>
      </w:r>
      <w:r>
        <w:t xml:space="preserve">him </w:t>
      </w:r>
      <w:r>
        <w:t xml:space="preserve">not. </w:t>
      </w:r>
    </w:p>
    <w:p>
      <w:r>
        <w:t>2</w:t>
      </w:r>
    </w:p>
    <w:p>
      <w:r>
        <w:t xml:space="preserve">Beloved, </w:t>
      </w:r>
      <w:r>
        <w:t xml:space="preserve">now </w:t>
      </w:r>
      <w:r>
        <w:t xml:space="preserve">are </w:t>
      </w:r>
      <w:r>
        <w:t xml:space="preserve">we </w:t>
      </w:r>
      <w:r>
        <w:t xml:space="preserve">the </w:t>
      </w:r>
      <w:r>
        <w:t xml:space="preserve">sons </w:t>
      </w:r>
      <w:r>
        <w:t xml:space="preserve">of </w:t>
      </w:r>
      <w:r>
        <w:t xml:space="preserve">God, </w:t>
      </w:r>
      <w:r>
        <w:t xml:space="preserve">and </w:t>
      </w:r>
      <w:r>
        <w:t xml:space="preserve">it </w:t>
      </w:r>
      <w:r>
        <w:t xml:space="preserve">doth </w:t>
      </w:r>
      <w:r>
        <w:t xml:space="preserve">not </w:t>
      </w:r>
      <w:r>
        <w:t xml:space="preserve">yet </w:t>
      </w:r>
      <w:r>
        <w:t xml:space="preserve">appear </w:t>
      </w:r>
      <w:r>
        <w:t xml:space="preserve">what </w:t>
      </w:r>
      <w:r>
        <w:t xml:space="preserve">we </w:t>
      </w:r>
      <w:r>
        <w:t xml:space="preserve">shall </w:t>
      </w:r>
      <w:r>
        <w:t xml:space="preserve">be: </w:t>
      </w:r>
      <w:r>
        <w:t xml:space="preserve">but </w:t>
      </w:r>
      <w:r>
        <w:t xml:space="preserve">we </w:t>
      </w:r>
      <w:r>
        <w:t xml:space="preserve">know </w:t>
      </w:r>
      <w:r>
        <w:t xml:space="preserve">that, </w:t>
      </w:r>
      <w:r>
        <w:t xml:space="preserve">when </w:t>
      </w:r>
      <w:r>
        <w:t xml:space="preserve">he </w:t>
      </w:r>
      <w:r>
        <w:t xml:space="preserve">shall </w:t>
      </w:r>
      <w:r>
        <w:t xml:space="preserve">appear, </w:t>
      </w:r>
      <w:r>
        <w:t xml:space="preserve">we </w:t>
      </w:r>
      <w:r>
        <w:t xml:space="preserve">shall </w:t>
      </w:r>
      <w:r>
        <w:t xml:space="preserve">be </w:t>
      </w:r>
      <w:r>
        <w:t xml:space="preserve">like </w:t>
      </w:r>
      <w:r>
        <w:t xml:space="preserve">him; </w:t>
      </w:r>
      <w:r>
        <w:t xml:space="preserve">for </w:t>
      </w:r>
      <w:r>
        <w:t xml:space="preserve">we </w:t>
      </w:r>
      <w:r>
        <w:t xml:space="preserve">shall </w:t>
      </w:r>
      <w:r>
        <w:t xml:space="preserve">see </w:t>
      </w:r>
      <w:r>
        <w:t xml:space="preserve">him </w:t>
      </w:r>
      <w:r>
        <w:t xml:space="preserve">as </w:t>
      </w:r>
      <w:r>
        <w:t xml:space="preserve">he </w:t>
      </w:r>
      <w:r>
        <w:t xml:space="preserve">is. </w:t>
      </w:r>
    </w:p>
    <w:p>
      <w:r>
        <w:t>3</w:t>
      </w:r>
    </w:p>
    <w:p>
      <w:r>
        <w:t xml:space="preserve">And </w:t>
      </w:r>
      <w:r>
        <w:t xml:space="preserve">every </w:t>
      </w:r>
      <w:r>
        <w:t xml:space="preserve">man </w:t>
      </w:r>
      <w:r>
        <w:t xml:space="preserve">that </w:t>
      </w:r>
      <w:r>
        <w:t xml:space="preserve">hath </w:t>
      </w:r>
      <w:r>
        <w:t xml:space="preserve">this </w:t>
      </w:r>
      <w:r>
        <w:t xml:space="preserve">hope </w:t>
      </w:r>
      <w:r>
        <w:t xml:space="preserve">in </w:t>
      </w:r>
      <w:r>
        <w:t xml:space="preserve">him </w:t>
      </w:r>
      <w:r>
        <w:t xml:space="preserve">purifieth </w:t>
      </w:r>
      <w:r>
        <w:t xml:space="preserve">himself, </w:t>
      </w:r>
      <w:r>
        <w:t xml:space="preserve">even </w:t>
      </w:r>
      <w:r>
        <w:t xml:space="preserve">as </w:t>
      </w:r>
      <w:r>
        <w:t xml:space="preserve">he </w:t>
      </w:r>
      <w:r>
        <w:t xml:space="preserve">is </w:t>
      </w:r>
      <w:r>
        <w:t xml:space="preserve">pure. </w:t>
      </w:r>
    </w:p>
    <w:p>
      <w:r>
        <w:t>4</w:t>
      </w:r>
    </w:p>
    <w:p>
      <w:r>
        <w:t xml:space="preserve">Whosoever </w:t>
      </w:r>
      <w:r>
        <w:t xml:space="preserve">committeth </w:t>
      </w:r>
      <w:r>
        <w:t xml:space="preserve">sin </w:t>
      </w:r>
      <w:r>
        <w:t xml:space="preserve">transgresseth </w:t>
      </w:r>
      <w:r>
        <w:t xml:space="preserve">also </w:t>
      </w:r>
      <w:r>
        <w:t xml:space="preserve">the </w:t>
      </w:r>
      <w:r>
        <w:t xml:space="preserve">law: </w:t>
      </w:r>
      <w:r>
        <w:t xml:space="preserve">for </w:t>
      </w:r>
      <w:r>
        <w:t xml:space="preserve">sin </w:t>
      </w:r>
      <w:r>
        <w:t xml:space="preserve">is </w:t>
      </w:r>
      <w:r>
        <w:t xml:space="preserve">the </w:t>
      </w:r>
      <w:r>
        <w:t xml:space="preserve">transgression </w:t>
      </w:r>
      <w:r>
        <w:t xml:space="preserve">of </w:t>
      </w:r>
      <w:r>
        <w:t xml:space="preserve">the </w:t>
      </w:r>
      <w:r>
        <w:t xml:space="preserve">law. </w:t>
      </w:r>
    </w:p>
    <w:p>
      <w:r>
        <w:t>5</w:t>
      </w:r>
    </w:p>
    <w:p>
      <w:r>
        <w:t xml:space="preserve">And </w:t>
      </w:r>
      <w:r>
        <w:t xml:space="preserve">ye </w:t>
      </w:r>
      <w:r>
        <w:t xml:space="preserve">know </w:t>
      </w:r>
      <w:r>
        <w:t xml:space="preserve">that </w:t>
      </w:r>
      <w:r>
        <w:t xml:space="preserve">he </w:t>
      </w:r>
      <w:r>
        <w:t xml:space="preserve">was </w:t>
      </w:r>
      <w:r>
        <w:t xml:space="preserve">manifested </w:t>
      </w:r>
      <w:r>
        <w:t xml:space="preserve">to </w:t>
      </w:r>
      <w:r>
        <w:t xml:space="preserve">take </w:t>
      </w:r>
      <w:r>
        <w:t xml:space="preserve">away </w:t>
      </w:r>
      <w:r>
        <w:t xml:space="preserve">our </w:t>
      </w:r>
      <w:r>
        <w:t xml:space="preserve">sins; </w:t>
      </w:r>
      <w:r>
        <w:t xml:space="preserve">and </w:t>
      </w:r>
      <w:r>
        <w:t xml:space="preserve">in </w:t>
      </w:r>
      <w:r>
        <w:t xml:space="preserve">him </w:t>
      </w:r>
      <w:r>
        <w:t xml:space="preserve">is </w:t>
      </w:r>
      <w:r>
        <w:t xml:space="preserve">no </w:t>
      </w:r>
      <w:r>
        <w:t xml:space="preserve">sin. </w:t>
      </w:r>
    </w:p>
    <w:p>
      <w:r>
        <w:t>6</w:t>
      </w:r>
    </w:p>
    <w:p>
      <w:r>
        <w:t xml:space="preserve">Whosoever </w:t>
      </w:r>
      <w:r>
        <w:t xml:space="preserve">abideth </w:t>
      </w:r>
      <w:r>
        <w:t xml:space="preserve">in </w:t>
      </w:r>
      <w:r>
        <w:t xml:space="preserve">him </w:t>
      </w:r>
      <w:r>
        <w:t xml:space="preserve">sinneth </w:t>
      </w:r>
      <w:r>
        <w:t xml:space="preserve">not: </w:t>
      </w:r>
      <w:r>
        <w:t xml:space="preserve">whosoever </w:t>
      </w:r>
      <w:r>
        <w:t xml:space="preserve">sinneth </w:t>
      </w:r>
      <w:r>
        <w:t xml:space="preserve">hath </w:t>
      </w:r>
      <w:r>
        <w:t xml:space="preserve">not </w:t>
      </w:r>
      <w:r>
        <w:t xml:space="preserve">seen </w:t>
      </w:r>
      <w:r>
        <w:t xml:space="preserve">him, </w:t>
      </w:r>
      <w:r>
        <w:t xml:space="preserve">neither </w:t>
      </w:r>
      <w:r>
        <w:t xml:space="preserve">known </w:t>
      </w:r>
      <w:r>
        <w:t xml:space="preserve">him. </w:t>
      </w:r>
    </w:p>
    <w:p>
      <w:r>
        <w:t>7</w:t>
      </w:r>
    </w:p>
    <w:p>
      <w:r>
        <w:t xml:space="preserve">Little </w:t>
      </w:r>
      <w:r>
        <w:t xml:space="preserve">children, </w:t>
      </w:r>
      <w:r>
        <w:t xml:space="preserve">let </w:t>
      </w:r>
      <w:r>
        <w:t xml:space="preserve">no </w:t>
      </w:r>
      <w:r>
        <w:t xml:space="preserve">man </w:t>
      </w:r>
      <w:r>
        <w:t xml:space="preserve">deceive </w:t>
      </w:r>
      <w:r>
        <w:t xml:space="preserve">you: </w:t>
      </w:r>
      <w:r>
        <w:t xml:space="preserve">he </w:t>
      </w:r>
      <w:r>
        <w:t xml:space="preserve">that </w:t>
      </w:r>
      <w:r>
        <w:t xml:space="preserve">doeth </w:t>
      </w:r>
      <w:r>
        <w:t xml:space="preserve">righteousness </w:t>
      </w:r>
      <w:r>
        <w:t xml:space="preserve">is </w:t>
      </w:r>
      <w:r>
        <w:t xml:space="preserve">righteous, </w:t>
      </w:r>
      <w:r>
        <w:t xml:space="preserve">even </w:t>
      </w:r>
      <w:r>
        <w:t xml:space="preserve">as </w:t>
      </w:r>
      <w:r>
        <w:t xml:space="preserve">he </w:t>
      </w:r>
      <w:r>
        <w:t xml:space="preserve">is </w:t>
      </w:r>
      <w:r>
        <w:t xml:space="preserve">righteous. </w:t>
      </w:r>
    </w:p>
    <w:p>
      <w:r>
        <w:t>4</w:t>
      </w:r>
    </w:p>
    <w:p>
      <w:r>
        <w:t>1</w:t>
      </w:r>
    </w:p>
    <w:p>
      <w:r>
        <w:t xml:space="preserve">Beloved, </w:t>
      </w:r>
      <w:r>
        <w:t xml:space="preserve">believe </w:t>
      </w:r>
      <w:r>
        <w:t xml:space="preserve">not </w:t>
      </w:r>
      <w:r>
        <w:t xml:space="preserve">every </w:t>
      </w:r>
      <w:r>
        <w:t xml:space="preserve">spirit, </w:t>
      </w:r>
      <w:r>
        <w:t xml:space="preserve">but </w:t>
      </w:r>
      <w:r>
        <w:t xml:space="preserve">try </w:t>
      </w:r>
      <w:r>
        <w:t xml:space="preserve">the </w:t>
      </w:r>
      <w:r>
        <w:t xml:space="preserve">spirits </w:t>
      </w:r>
      <w:r>
        <w:t xml:space="preserve">whether </w:t>
      </w:r>
      <w:r>
        <w:t xml:space="preserve">they </w:t>
      </w:r>
      <w:r>
        <w:t xml:space="preserve">are </w:t>
      </w:r>
      <w:r>
        <w:t xml:space="preserve">of </w:t>
      </w:r>
      <w:r>
        <w:t xml:space="preserve">God: </w:t>
      </w:r>
      <w:r>
        <w:t xml:space="preserve">because </w:t>
      </w:r>
      <w:r>
        <w:t xml:space="preserve">many </w:t>
      </w:r>
      <w:r>
        <w:t xml:space="preserve">false </w:t>
      </w:r>
      <w:r>
        <w:t xml:space="preserve">prophets </w:t>
      </w:r>
      <w:r>
        <w:t xml:space="preserve">are </w:t>
      </w:r>
      <w:r>
        <w:t xml:space="preserve">gone </w:t>
      </w:r>
      <w:r>
        <w:t xml:space="preserve">out </w:t>
      </w:r>
      <w:r>
        <w:t xml:space="preserve">into </w:t>
      </w:r>
      <w:r>
        <w:t xml:space="preserve">the </w:t>
      </w:r>
      <w:r>
        <w:t xml:space="preserve">world. </w:t>
      </w:r>
    </w:p>
    <w:p>
      <w:r>
        <w:t>2</w:t>
      </w:r>
    </w:p>
    <w:p>
      <w:r>
        <w:t xml:space="preserve">Hereby </w:t>
      </w:r>
      <w:r>
        <w:t xml:space="preserve">know </w:t>
      </w:r>
      <w:r>
        <w:t xml:space="preserve">ye </w:t>
      </w:r>
      <w:r>
        <w:t xml:space="preserve">the </w:t>
      </w:r>
      <w:r>
        <w:t xml:space="preserve">Spirit </w:t>
      </w:r>
      <w:r>
        <w:t xml:space="preserve">of </w:t>
      </w:r>
      <w:r>
        <w:t xml:space="preserve">God: </w:t>
      </w:r>
      <w:r>
        <w:t xml:space="preserve">Every </w:t>
      </w:r>
      <w:r>
        <w:t xml:space="preserve">spirit </w:t>
      </w:r>
      <w:r>
        <w:t xml:space="preserve">that </w:t>
      </w:r>
      <w:r>
        <w:t xml:space="preserve">confesseth </w:t>
      </w:r>
      <w:r>
        <w:t xml:space="preserve">that </w:t>
      </w:r>
      <w:r>
        <w:t xml:space="preserve">Jesus </w:t>
      </w:r>
      <w:r>
        <w:t xml:space="preserve">Christ </w:t>
      </w:r>
      <w:r>
        <w:t xml:space="preserve">is </w:t>
      </w:r>
      <w:r>
        <w:t xml:space="preserve">come </w:t>
      </w:r>
      <w:r>
        <w:t xml:space="preserve">in </w:t>
      </w:r>
      <w:r>
        <w:t xml:space="preserve">the </w:t>
      </w:r>
      <w:r>
        <w:t xml:space="preserve">flesh </w:t>
      </w:r>
      <w:r>
        <w:t xml:space="preserve">is </w:t>
      </w:r>
      <w:r>
        <w:t xml:space="preserve">of </w:t>
      </w:r>
      <w:r>
        <w:t xml:space="preserve">God: </w:t>
      </w:r>
    </w:p>
    <w:p>
      <w:r>
        <w:t>3</w:t>
      </w:r>
    </w:p>
    <w:p>
      <w:r>
        <w:t xml:space="preserve">And </w:t>
      </w:r>
      <w:r>
        <w:t xml:space="preserve">every </w:t>
      </w:r>
      <w:r>
        <w:t xml:space="preserve">spirit </w:t>
      </w:r>
      <w:r>
        <w:t xml:space="preserve">that </w:t>
      </w:r>
      <w:r>
        <w:t xml:space="preserve">confesseth </w:t>
      </w:r>
      <w:r>
        <w:t xml:space="preserve">not </w:t>
      </w:r>
      <w:r>
        <w:t xml:space="preserve">that </w:t>
      </w:r>
      <w:r>
        <w:t xml:space="preserve">Jesus </w:t>
      </w:r>
      <w:r>
        <w:t xml:space="preserve">Christ </w:t>
      </w:r>
      <w:r>
        <w:t xml:space="preserve">is </w:t>
      </w:r>
      <w:r>
        <w:t xml:space="preserve">come </w:t>
      </w:r>
      <w:r>
        <w:t xml:space="preserve">in </w:t>
      </w:r>
      <w:r>
        <w:t xml:space="preserve">the </w:t>
      </w:r>
      <w:r>
        <w:t xml:space="preserve">flesh </w:t>
      </w:r>
      <w:r>
        <w:t xml:space="preserve">is </w:t>
      </w:r>
      <w:r>
        <w:t xml:space="preserve">not </w:t>
      </w:r>
      <w:r>
        <w:t xml:space="preserve">of </w:t>
      </w:r>
      <w:r>
        <w:t xml:space="preserve">God: </w:t>
      </w:r>
      <w:r>
        <w:t xml:space="preserve">and </w:t>
      </w:r>
      <w:r>
        <w:t xml:space="preserve">this </w:t>
      </w:r>
      <w:r>
        <w:t xml:space="preserve">is </w:t>
      </w:r>
      <w:r>
        <w:t xml:space="preserve">that </w:t>
      </w:r>
      <w:r>
        <w:rPr>
          <w:i/>
        </w:rPr>
        <w:t xml:space="preserve">spirit </w:t>
      </w:r>
      <w:r>
        <w:t xml:space="preserve">of </w:t>
      </w:r>
      <w:r>
        <w:t xml:space="preserve">antichrist, </w:t>
      </w:r>
      <w:r>
        <w:t xml:space="preserve">whereof </w:t>
      </w:r>
      <w:r>
        <w:t xml:space="preserve">ye </w:t>
      </w:r>
      <w:r>
        <w:t xml:space="preserve">have </w:t>
      </w:r>
      <w:r>
        <w:t xml:space="preserve">heard </w:t>
      </w:r>
      <w:r>
        <w:t xml:space="preserve">that </w:t>
      </w:r>
      <w:r>
        <w:t xml:space="preserve">it </w:t>
      </w:r>
      <w:r>
        <w:t xml:space="preserve">should </w:t>
      </w:r>
      <w:r>
        <w:t xml:space="preserve">come; </w:t>
      </w:r>
      <w:r>
        <w:t xml:space="preserve">and </w:t>
      </w:r>
      <w:r>
        <w:t xml:space="preserve">even </w:t>
      </w:r>
      <w:r>
        <w:t xml:space="preserve">now </w:t>
      </w:r>
      <w:r>
        <w:t xml:space="preserve">already </w:t>
      </w:r>
      <w:r>
        <w:t xml:space="preserve">is </w:t>
      </w:r>
      <w:r>
        <w:t xml:space="preserve">it </w:t>
      </w:r>
      <w:r>
        <w:t xml:space="preserve">in </w:t>
      </w:r>
      <w:r>
        <w:t xml:space="preserve">the </w:t>
      </w:r>
      <w:r>
        <w:t xml:space="preserve">world. </w:t>
      </w:r>
    </w:p>
    <w:p>
      <w:r>
        <w:t>4</w:t>
      </w:r>
    </w:p>
    <w:p>
      <w:r>
        <w:t xml:space="preserve">Ye </w:t>
      </w:r>
      <w:r>
        <w:t xml:space="preserve">are </w:t>
      </w:r>
      <w:r>
        <w:t xml:space="preserve">of </w:t>
      </w:r>
      <w:r>
        <w:t xml:space="preserve">God, </w:t>
      </w:r>
      <w:r>
        <w:t xml:space="preserve">little </w:t>
      </w:r>
      <w:r>
        <w:t xml:space="preserve">children, </w:t>
      </w:r>
      <w:r>
        <w:t xml:space="preserve">and </w:t>
      </w:r>
      <w:r>
        <w:t xml:space="preserve">have </w:t>
      </w:r>
      <w:r>
        <w:t xml:space="preserve">overcome </w:t>
      </w:r>
      <w:r>
        <w:t xml:space="preserve">them: </w:t>
      </w:r>
      <w:r>
        <w:t xml:space="preserve">because </w:t>
      </w:r>
      <w:r>
        <w:t xml:space="preserve">greater </w:t>
      </w:r>
      <w:r>
        <w:t xml:space="preserve">is </w:t>
      </w:r>
      <w:r>
        <w:t xml:space="preserve">he </w:t>
      </w:r>
      <w:r>
        <w:t xml:space="preserve">that </w:t>
      </w:r>
      <w:r>
        <w:t xml:space="preserve">is </w:t>
      </w:r>
      <w:r>
        <w:t xml:space="preserve">in </w:t>
      </w:r>
      <w:r>
        <w:t xml:space="preserve">you, </w:t>
      </w:r>
      <w:r>
        <w:t xml:space="preserve">than </w:t>
      </w:r>
      <w:r>
        <w:t xml:space="preserve">he </w:t>
      </w:r>
      <w:r>
        <w:t xml:space="preserve">that </w:t>
      </w:r>
      <w:r>
        <w:t xml:space="preserve">is </w:t>
      </w:r>
      <w:r>
        <w:t xml:space="preserve">in </w:t>
      </w:r>
      <w:r>
        <w:t xml:space="preserve">the </w:t>
      </w:r>
      <w:r>
        <w:t xml:space="preserve">world. </w:t>
      </w:r>
    </w:p>
    <w:p>
      <w:r>
        <w:t>5</w:t>
      </w:r>
    </w:p>
    <w:p>
      <w:r>
        <w:t xml:space="preserve">They </w:t>
      </w:r>
      <w:r>
        <w:t xml:space="preserve">are </w:t>
      </w:r>
      <w:r>
        <w:t xml:space="preserve">of </w:t>
      </w:r>
      <w:r>
        <w:t xml:space="preserve">the </w:t>
      </w:r>
      <w:r>
        <w:t xml:space="preserve">world: </w:t>
      </w:r>
      <w:r>
        <w:t xml:space="preserve">therefore </w:t>
      </w:r>
      <w:r>
        <w:t xml:space="preserve">speak </w:t>
      </w:r>
      <w:r>
        <w:t xml:space="preserve">they </w:t>
      </w:r>
      <w:r>
        <w:t xml:space="preserve">of </w:t>
      </w:r>
      <w:r>
        <w:t xml:space="preserve">the </w:t>
      </w:r>
      <w:r>
        <w:t xml:space="preserve">world, </w:t>
      </w:r>
      <w:r>
        <w:t xml:space="preserve">and </w:t>
      </w:r>
      <w:r>
        <w:t xml:space="preserve">the </w:t>
      </w:r>
      <w:r>
        <w:t xml:space="preserve">world </w:t>
      </w:r>
      <w:r>
        <w:t xml:space="preserve">heareth </w:t>
      </w:r>
      <w:r>
        <w:t xml:space="preserve">them. </w:t>
      </w:r>
    </w:p>
    <w:p>
      <w:r>
        <w:t>6</w:t>
      </w:r>
    </w:p>
    <w:p>
      <w:r>
        <w:t xml:space="preserve">We </w:t>
      </w:r>
      <w:r>
        <w:t xml:space="preserve">are </w:t>
      </w:r>
      <w:r>
        <w:t xml:space="preserve">of </w:t>
      </w:r>
      <w:r>
        <w:t xml:space="preserve">God: </w:t>
      </w:r>
      <w:r>
        <w:t xml:space="preserve">he </w:t>
      </w:r>
      <w:r>
        <w:t xml:space="preserve">that </w:t>
      </w:r>
      <w:r>
        <w:t xml:space="preserve">knoweth </w:t>
      </w:r>
      <w:r>
        <w:t xml:space="preserve">God </w:t>
      </w:r>
      <w:r>
        <w:t xml:space="preserve">heareth </w:t>
      </w:r>
      <w:r>
        <w:t xml:space="preserve">us; </w:t>
      </w:r>
      <w:r>
        <w:t xml:space="preserve">he </w:t>
      </w:r>
      <w:r>
        <w:t xml:space="preserve">that </w:t>
      </w:r>
      <w:r>
        <w:t xml:space="preserve">is </w:t>
      </w:r>
      <w:r>
        <w:t xml:space="preserve">not </w:t>
      </w:r>
      <w:r>
        <w:t xml:space="preserve">of </w:t>
      </w:r>
      <w:r>
        <w:t xml:space="preserve">God </w:t>
      </w:r>
      <w:r>
        <w:t xml:space="preserve">heareth </w:t>
      </w:r>
      <w:r>
        <w:t xml:space="preserve">not </w:t>
      </w:r>
      <w:r>
        <w:t xml:space="preserve">us. </w:t>
      </w:r>
      <w:r>
        <w:t xml:space="preserve">Hereby </w:t>
      </w:r>
      <w:r>
        <w:t xml:space="preserve">know </w:t>
      </w:r>
      <w:r>
        <w:t xml:space="preserve">we </w:t>
      </w:r>
      <w:r>
        <w:t xml:space="preserve">the </w:t>
      </w:r>
      <w:r>
        <w:t xml:space="preserve">spirit </w:t>
      </w:r>
      <w:r>
        <w:t xml:space="preserve">of </w:t>
      </w:r>
      <w:r>
        <w:t xml:space="preserve">truth, </w:t>
      </w:r>
      <w:r>
        <w:t xml:space="preserve">and </w:t>
      </w:r>
      <w:r>
        <w:t xml:space="preserve">the </w:t>
      </w:r>
      <w:r>
        <w:t xml:space="preserve">spirit </w:t>
      </w:r>
      <w:r>
        <w:t xml:space="preserve">of </w:t>
      </w:r>
      <w:r>
        <w:t xml:space="preserve">error. </w:t>
      </w:r>
    </w:p>
    <w:p>
      <w:r>
        <w:t>7</w:t>
      </w:r>
    </w:p>
    <w:p>
      <w:r>
        <w:t xml:space="preserve">Beloved, </w:t>
      </w:r>
      <w:r>
        <w:t xml:space="preserve">let </w:t>
      </w:r>
      <w:r>
        <w:t xml:space="preserve">us </w:t>
      </w:r>
      <w:r>
        <w:t xml:space="preserve">love </w:t>
      </w:r>
      <w:r>
        <w:t xml:space="preserve">one </w:t>
      </w:r>
      <w:r>
        <w:t xml:space="preserve">another: </w:t>
      </w:r>
      <w:r>
        <w:t xml:space="preserve">for </w:t>
      </w:r>
      <w:r>
        <w:t xml:space="preserve">love </w:t>
      </w:r>
      <w:r>
        <w:t xml:space="preserve">is </w:t>
      </w:r>
      <w:r>
        <w:t xml:space="preserve">of </w:t>
      </w:r>
      <w:r>
        <w:t xml:space="preserve">God; </w:t>
      </w:r>
      <w:r>
        <w:t xml:space="preserve">and </w:t>
      </w:r>
      <w:r>
        <w:t xml:space="preserve">every </w:t>
      </w:r>
      <w:r>
        <w:t xml:space="preserve">one </w:t>
      </w:r>
      <w:r>
        <w:t xml:space="preserve">that </w:t>
      </w:r>
      <w:r>
        <w:t xml:space="preserve">loveth </w:t>
      </w:r>
      <w:r>
        <w:t xml:space="preserve">is </w:t>
      </w:r>
      <w:r>
        <w:t xml:space="preserve">born </w:t>
      </w:r>
      <w:r>
        <w:t xml:space="preserve">of </w:t>
      </w:r>
      <w:r>
        <w:t xml:space="preserve">God, </w:t>
      </w:r>
      <w:r>
        <w:t xml:space="preserve">and </w:t>
      </w:r>
      <w:r>
        <w:t xml:space="preserve">knoweth </w:t>
      </w:r>
      <w:r>
        <w:t xml:space="preserve">God. </w:t>
      </w:r>
    </w:p>
    <w:p>
      <w:r>
        <w:t>5</w:t>
      </w:r>
    </w:p>
    <w:p>
      <w:r>
        <w:t>1</w:t>
      </w:r>
    </w:p>
    <w:p>
      <w:r>
        <w:t xml:space="preserve">Whosoever </w:t>
      </w:r>
      <w:r>
        <w:t xml:space="preserve">believeth </w:t>
      </w:r>
      <w:r>
        <w:t xml:space="preserve">that </w:t>
      </w:r>
      <w:r>
        <w:t xml:space="preserve">Jesus </w:t>
      </w:r>
      <w:r>
        <w:t xml:space="preserve">is </w:t>
      </w:r>
      <w:r>
        <w:t xml:space="preserve">the </w:t>
      </w:r>
      <w:r>
        <w:t xml:space="preserve">Christ </w:t>
      </w:r>
      <w:r>
        <w:t xml:space="preserve">is </w:t>
      </w:r>
      <w:r>
        <w:t xml:space="preserve">born </w:t>
      </w:r>
      <w:r>
        <w:t xml:space="preserve">of </w:t>
      </w:r>
      <w:r>
        <w:t xml:space="preserve">God: </w:t>
      </w:r>
      <w:r>
        <w:t xml:space="preserve">and </w:t>
      </w:r>
      <w:r>
        <w:t xml:space="preserve">every </w:t>
      </w:r>
      <w:r>
        <w:t xml:space="preserve">one </w:t>
      </w:r>
      <w:r>
        <w:t xml:space="preserve">that </w:t>
      </w:r>
      <w:r>
        <w:t xml:space="preserve">loveth </w:t>
      </w:r>
      <w:r>
        <w:t xml:space="preserve">him </w:t>
      </w:r>
      <w:r>
        <w:t xml:space="preserve">that </w:t>
      </w:r>
      <w:r>
        <w:t xml:space="preserve">begat </w:t>
      </w:r>
      <w:r>
        <w:t xml:space="preserve">loveth </w:t>
      </w:r>
      <w:r>
        <w:t xml:space="preserve">him </w:t>
      </w:r>
      <w:r>
        <w:t xml:space="preserve">also </w:t>
      </w:r>
      <w:r>
        <w:t xml:space="preserve">that </w:t>
      </w:r>
      <w:r>
        <w:t xml:space="preserve">is </w:t>
      </w:r>
      <w:r>
        <w:t xml:space="preserve">begotten </w:t>
      </w:r>
      <w:r>
        <w:t xml:space="preserve">of </w:t>
      </w:r>
      <w:r>
        <w:t xml:space="preserve">him. </w:t>
      </w:r>
    </w:p>
    <w:p>
      <w:r>
        <w:t>2</w:t>
      </w:r>
    </w:p>
    <w:p>
      <w:r>
        <w:t xml:space="preserve">By </w:t>
      </w:r>
      <w:r>
        <w:t xml:space="preserve">this </w:t>
      </w:r>
      <w:r>
        <w:t xml:space="preserve">we </w:t>
      </w:r>
      <w:r>
        <w:t xml:space="preserve">know </w:t>
      </w:r>
      <w:r>
        <w:t xml:space="preserve">that </w:t>
      </w:r>
      <w:r>
        <w:t xml:space="preserve">we </w:t>
      </w:r>
      <w:r>
        <w:t xml:space="preserve">love </w:t>
      </w:r>
      <w:r>
        <w:t xml:space="preserve">the </w:t>
      </w:r>
      <w:r>
        <w:t xml:space="preserve">children </w:t>
      </w:r>
      <w:r>
        <w:t xml:space="preserve">of </w:t>
      </w:r>
      <w:r>
        <w:t xml:space="preserve">God, </w:t>
      </w:r>
      <w:r>
        <w:t xml:space="preserve">when </w:t>
      </w:r>
      <w:r>
        <w:t xml:space="preserve">we </w:t>
      </w:r>
      <w:r>
        <w:t xml:space="preserve">love </w:t>
      </w:r>
      <w:r>
        <w:t xml:space="preserve">God, </w:t>
      </w:r>
      <w:r>
        <w:t xml:space="preserve">and </w:t>
      </w:r>
      <w:r>
        <w:t xml:space="preserve">keep </w:t>
      </w:r>
      <w:r>
        <w:t xml:space="preserve">his </w:t>
      </w:r>
      <w:r>
        <w:t xml:space="preserve">commandments. </w:t>
      </w:r>
    </w:p>
    <w:p>
      <w:r>
        <w:t>3</w:t>
      </w:r>
    </w:p>
    <w:p>
      <w:r>
        <w:t xml:space="preserve">For </w:t>
      </w:r>
      <w:r>
        <w:t xml:space="preserve">this </w:t>
      </w:r>
      <w:r>
        <w:t xml:space="preserve">is </w:t>
      </w:r>
      <w:r>
        <w:t xml:space="preserve">the </w:t>
      </w:r>
      <w:r>
        <w:t xml:space="preserve">love </w:t>
      </w:r>
      <w:r>
        <w:t xml:space="preserve">of </w:t>
      </w:r>
      <w:r>
        <w:t xml:space="preserve">God, </w:t>
      </w:r>
      <w:r>
        <w:t xml:space="preserve">that </w:t>
      </w:r>
      <w:r>
        <w:t xml:space="preserve">we </w:t>
      </w:r>
      <w:r>
        <w:t xml:space="preserve">keep </w:t>
      </w:r>
      <w:r>
        <w:t xml:space="preserve">his </w:t>
      </w:r>
      <w:r>
        <w:t xml:space="preserve">commandments: </w:t>
      </w:r>
      <w:r>
        <w:t xml:space="preserve">and </w:t>
      </w:r>
      <w:r>
        <w:t xml:space="preserve">his </w:t>
      </w:r>
      <w:r>
        <w:t xml:space="preserve">commandments </w:t>
      </w:r>
      <w:r>
        <w:t xml:space="preserve">are </w:t>
      </w:r>
      <w:r>
        <w:t xml:space="preserve">not </w:t>
      </w:r>
      <w:r>
        <w:t xml:space="preserve">grievous. </w:t>
      </w:r>
    </w:p>
    <w:p>
      <w:r>
        <w:t>4</w:t>
      </w:r>
    </w:p>
    <w:p>
      <w:r>
        <w:t xml:space="preserve">For </w:t>
      </w:r>
      <w:r>
        <w:t xml:space="preserve">whatsoever </w:t>
      </w:r>
      <w:r>
        <w:t xml:space="preserve">is </w:t>
      </w:r>
      <w:r>
        <w:t xml:space="preserve">born </w:t>
      </w:r>
      <w:r>
        <w:t xml:space="preserve">of </w:t>
      </w:r>
      <w:r>
        <w:t xml:space="preserve">God </w:t>
      </w:r>
      <w:r>
        <w:t xml:space="preserve">overcometh </w:t>
      </w:r>
      <w:r>
        <w:t xml:space="preserve">the </w:t>
      </w:r>
      <w:r>
        <w:t xml:space="preserve">world: </w:t>
      </w:r>
      <w:r>
        <w:t xml:space="preserve">and </w:t>
      </w:r>
      <w:r>
        <w:t xml:space="preserve">this </w:t>
      </w:r>
      <w:r>
        <w:t xml:space="preserve">is </w:t>
      </w:r>
      <w:r>
        <w:t xml:space="preserve">the </w:t>
      </w:r>
      <w:r>
        <w:t xml:space="preserve">victory </w:t>
      </w:r>
      <w:r>
        <w:t xml:space="preserve">that </w:t>
      </w:r>
      <w:r>
        <w:t xml:space="preserve">overcometh </w:t>
      </w:r>
      <w:r>
        <w:t xml:space="preserve">the </w:t>
      </w:r>
      <w:r>
        <w:t xml:space="preserve">world, </w:t>
      </w:r>
      <w:r>
        <w:rPr>
          <w:i/>
        </w:rPr>
        <w:t xml:space="preserve">even </w:t>
      </w:r>
      <w:r>
        <w:t xml:space="preserve">our </w:t>
      </w:r>
      <w:r>
        <w:t xml:space="preserve">faith. </w:t>
      </w:r>
    </w:p>
    <w:p>
      <w:r>
        <w:t>5</w:t>
      </w:r>
    </w:p>
    <w:p>
      <w:r>
        <w:t xml:space="preserve">Who </w:t>
      </w:r>
      <w:r>
        <w:t xml:space="preserve">is </w:t>
      </w:r>
      <w:r>
        <w:t xml:space="preserve">he </w:t>
      </w:r>
      <w:r>
        <w:t xml:space="preserve">that </w:t>
      </w:r>
      <w:r>
        <w:t xml:space="preserve">overcometh </w:t>
      </w:r>
      <w:r>
        <w:t xml:space="preserve">the </w:t>
      </w:r>
      <w:r>
        <w:t xml:space="preserve">world, </w:t>
      </w:r>
      <w:r>
        <w:t xml:space="preserve">but </w:t>
      </w:r>
      <w:r>
        <w:t xml:space="preserve">he </w:t>
      </w:r>
      <w:r>
        <w:t xml:space="preserve">that </w:t>
      </w:r>
      <w:r>
        <w:t xml:space="preserve">believeth </w:t>
      </w:r>
      <w:r>
        <w:t xml:space="preserve">that </w:t>
      </w:r>
      <w:r>
        <w:t xml:space="preserve">Jesus </w:t>
      </w:r>
      <w:r>
        <w:t xml:space="preserve">is </w:t>
      </w:r>
      <w:r>
        <w:t xml:space="preserve">the </w:t>
      </w:r>
      <w:r>
        <w:t xml:space="preserve">Son </w:t>
      </w:r>
      <w:r>
        <w:t xml:space="preserve">of </w:t>
      </w:r>
      <w:r>
        <w:t xml:space="preserve">God? </w:t>
      </w:r>
    </w:p>
    <w:p>
      <w:r>
        <w:t>6</w:t>
      </w:r>
    </w:p>
    <w:p>
      <w:r>
        <w:t xml:space="preserve">This </w:t>
      </w:r>
      <w:r>
        <w:t xml:space="preserve">is </w:t>
      </w:r>
      <w:r>
        <w:t xml:space="preserve">he </w:t>
      </w:r>
      <w:r>
        <w:t xml:space="preserve">that </w:t>
      </w:r>
      <w:r>
        <w:t xml:space="preserve">came </w:t>
      </w:r>
      <w:r>
        <w:t xml:space="preserve">by </w:t>
      </w:r>
      <w:r>
        <w:t xml:space="preserve">water </w:t>
      </w:r>
      <w:r>
        <w:t xml:space="preserve">and </w:t>
      </w:r>
      <w:r>
        <w:t xml:space="preserve">blood, </w:t>
      </w:r>
      <w:r>
        <w:rPr>
          <w:i/>
        </w:rPr>
        <w:t xml:space="preserve">even </w:t>
      </w:r>
      <w:r>
        <w:t xml:space="preserve">Jesus </w:t>
      </w:r>
      <w:r>
        <w:t xml:space="preserve">Christ; </w:t>
      </w:r>
      <w:r>
        <w:t xml:space="preserve">not </w:t>
      </w:r>
      <w:r>
        <w:t xml:space="preserve">by </w:t>
      </w:r>
      <w:r>
        <w:t xml:space="preserve">water </w:t>
      </w:r>
      <w:r>
        <w:t xml:space="preserve">only, </w:t>
      </w:r>
      <w:r>
        <w:t xml:space="preserve">but </w:t>
      </w:r>
      <w:r>
        <w:t xml:space="preserve">by </w:t>
      </w:r>
      <w:r>
        <w:t xml:space="preserve">water </w:t>
      </w:r>
      <w:r>
        <w:t xml:space="preserve">and </w:t>
      </w:r>
      <w:r>
        <w:t xml:space="preserve">blood. </w:t>
      </w:r>
      <w:r>
        <w:t xml:space="preserve">And </w:t>
      </w:r>
      <w:r>
        <w:t xml:space="preserve">it </w:t>
      </w:r>
      <w:r>
        <w:t xml:space="preserve">is </w:t>
      </w:r>
      <w:r>
        <w:t xml:space="preserve">the </w:t>
      </w:r>
      <w:r>
        <w:t xml:space="preserve">Spirit </w:t>
      </w:r>
      <w:r>
        <w:t xml:space="preserve">that </w:t>
      </w:r>
      <w:r>
        <w:t xml:space="preserve">beareth </w:t>
      </w:r>
      <w:r>
        <w:t xml:space="preserve">witness, </w:t>
      </w:r>
      <w:r>
        <w:t xml:space="preserve">because </w:t>
      </w:r>
      <w:r>
        <w:t xml:space="preserve">the </w:t>
      </w:r>
      <w:r>
        <w:t xml:space="preserve">Spirit </w:t>
      </w:r>
      <w:r>
        <w:t xml:space="preserve">is </w:t>
      </w:r>
      <w:r>
        <w:t xml:space="preserve">truth. </w:t>
      </w:r>
    </w:p>
    <w:p>
      <w:r>
        <w:t>7</w:t>
      </w:r>
    </w:p>
    <w:p>
      <w:r>
        <w:t xml:space="preserve">For </w:t>
      </w:r>
      <w:r>
        <w:t xml:space="preserve">there </w:t>
      </w:r>
      <w:r>
        <w:t xml:space="preserve">are </w:t>
      </w:r>
      <w:r>
        <w:t xml:space="preserve">three </w:t>
      </w:r>
      <w:r>
        <w:t xml:space="preserve">that </w:t>
      </w:r>
      <w:r>
        <w:t xml:space="preserve">bear </w:t>
      </w:r>
      <w:r>
        <w:t xml:space="preserve">record </w:t>
      </w:r>
      <w:r>
        <w:t xml:space="preserve">in </w:t>
      </w:r>
      <w:r>
        <w:t xml:space="preserve">heaven, </w:t>
      </w:r>
      <w:r>
        <w:t xml:space="preserve">the </w:t>
      </w:r>
      <w:r>
        <w:t xml:space="preserve">Father, </w:t>
      </w:r>
      <w:r>
        <w:t xml:space="preserve">the </w:t>
      </w:r>
      <w:r>
        <w:t xml:space="preserve">Word, </w:t>
      </w:r>
      <w:r>
        <w:t xml:space="preserve">and </w:t>
      </w:r>
      <w:r>
        <w:t xml:space="preserve">the </w:t>
      </w:r>
      <w:r>
        <w:t xml:space="preserve">Holy </w:t>
      </w:r>
      <w:r>
        <w:t xml:space="preserve">Ghost: </w:t>
      </w:r>
      <w:r>
        <w:t xml:space="preserve">and </w:t>
      </w:r>
      <w:r>
        <w:t xml:space="preserve">these </w:t>
      </w:r>
      <w:r>
        <w:t xml:space="preserve">three </w:t>
      </w:r>
      <w:r>
        <w:t xml:space="preserve">are </w:t>
      </w:r>
      <w:r>
        <w:t xml:space="preserve">one.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